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3A782A">
      <w:pPr>
        <w:pStyle w:val="2"/>
        <w:spacing w:before="59"/>
        <w:ind w:left="3270" w:right="4319"/>
        <w:jc w:val="center"/>
      </w:pPr>
      <w:r>
        <w:t>Mini</w:t>
      </w:r>
      <w:r>
        <w:rPr>
          <w:spacing w:val="-17"/>
        </w:rPr>
        <w:t xml:space="preserve"> </w:t>
      </w:r>
      <w:r>
        <w:t>Project-</w:t>
      </w:r>
      <w:r>
        <w:rPr>
          <w:spacing w:val="-5"/>
        </w:rPr>
        <w:t>1A</w:t>
      </w:r>
    </w:p>
    <w:p w14:paraId="2C8B59BD">
      <w:pPr>
        <w:pStyle w:val="8"/>
        <w:spacing w:before="15"/>
        <w:rPr>
          <w:b/>
          <w:sz w:val="32"/>
        </w:rPr>
      </w:pPr>
    </w:p>
    <w:p w14:paraId="30126FA4">
      <w:pPr>
        <w:pStyle w:val="8"/>
        <w:ind w:left="3274" w:right="4319"/>
        <w:jc w:val="center"/>
      </w:pPr>
      <w:r>
        <w:t>Report</w:t>
      </w:r>
      <w:r>
        <w:rPr>
          <w:spacing w:val="-8"/>
        </w:rPr>
        <w:t xml:space="preserve"> </w:t>
      </w:r>
      <w:r>
        <w:rPr>
          <w:spacing w:val="-5"/>
        </w:rPr>
        <w:t>on</w:t>
      </w:r>
    </w:p>
    <w:p w14:paraId="63FF9AFC">
      <w:pPr>
        <w:pStyle w:val="8"/>
        <w:spacing w:before="62"/>
      </w:pPr>
    </w:p>
    <w:p w14:paraId="117237CC">
      <w:pPr>
        <w:pStyle w:val="2"/>
        <w:spacing w:before="0"/>
        <w:ind w:left="3270" w:right="4319"/>
        <w:jc w:val="center"/>
      </w:pPr>
      <w:r>
        <w:t>“</w:t>
      </w:r>
      <w:r>
        <w:rPr>
          <w:rFonts w:ascii="Times New Roman" w:hAnsi="Times New Roman" w:cs="Times New Roman"/>
          <w:b/>
          <w:bCs/>
          <w:sz w:val="32"/>
          <w:szCs w:val="32"/>
        </w:rPr>
        <w:t>Medica</w:t>
      </w:r>
      <w:r>
        <w:rPr>
          <w:rFonts w:hint="default" w:ascii="Times New Roman" w:hAnsi="Times New Roman" w:cs="Times New Roman"/>
          <w:b/>
          <w:bCs/>
          <w:sz w:val="32"/>
          <w:szCs w:val="32"/>
          <w:lang w:val="en-IN"/>
        </w:rPr>
        <w:t xml:space="preserve">l   </w:t>
      </w:r>
      <w:r>
        <w:rPr>
          <w:rFonts w:ascii="Times New Roman" w:hAnsi="Times New Roman" w:cs="Times New Roman"/>
          <w:b/>
          <w:bCs/>
          <w:sz w:val="32"/>
          <w:szCs w:val="32"/>
        </w:rPr>
        <w:t>Management System</w:t>
      </w:r>
      <w:r>
        <w:rPr>
          <w:spacing w:val="-2"/>
        </w:rPr>
        <w:t>”</w:t>
      </w:r>
    </w:p>
    <w:p w14:paraId="5B919F09">
      <w:pPr>
        <w:pStyle w:val="8"/>
        <w:spacing w:before="16"/>
        <w:rPr>
          <w:b/>
          <w:sz w:val="32"/>
        </w:rPr>
      </w:pPr>
    </w:p>
    <w:p w14:paraId="667AE114">
      <w:pPr>
        <w:spacing w:before="0" w:line="415" w:lineRule="auto"/>
        <w:ind w:left="4043" w:right="5088" w:hanging="1"/>
        <w:jc w:val="center"/>
        <w:rPr>
          <w:rFonts w:hint="default"/>
          <w:b/>
          <w:sz w:val="24"/>
          <w:lang w:val="en-IN"/>
        </w:rPr>
      </w:pPr>
      <w:r>
        <w:rPr>
          <w:sz w:val="24"/>
        </w:rPr>
        <w:t xml:space="preserve">Submitted by </w:t>
      </w:r>
      <w:r>
        <w:rPr>
          <w:rFonts w:hint="default"/>
          <w:b/>
          <w:bCs/>
          <w:sz w:val="24"/>
          <w:lang w:val="en-IN"/>
        </w:rPr>
        <w:t>Karan Shah</w:t>
      </w:r>
      <w:r>
        <w:rPr>
          <w:b/>
          <w:sz w:val="24"/>
        </w:rPr>
        <w:t xml:space="preserve"> </w:t>
      </w:r>
      <w:r>
        <w:rPr>
          <w:rFonts w:hint="default"/>
          <w:b/>
          <w:sz w:val="24"/>
          <w:lang w:val="en-IN"/>
        </w:rPr>
        <w:t>Varun Gurav</w:t>
      </w:r>
    </w:p>
    <w:p w14:paraId="60DD737E">
      <w:pPr>
        <w:pStyle w:val="5"/>
        <w:spacing w:line="415" w:lineRule="auto"/>
        <w:ind w:left="3443" w:right="4491" w:firstLine="0"/>
        <w:jc w:val="center"/>
        <w:rPr>
          <w:rFonts w:hint="default"/>
          <w:lang w:val="en-IN"/>
        </w:rPr>
      </w:pPr>
      <w:r>
        <w:rPr>
          <w:rFonts w:hint="default"/>
          <w:lang w:val="en-IN"/>
        </w:rPr>
        <w:t>Pratik Metkari</w:t>
      </w:r>
    </w:p>
    <w:p w14:paraId="7CA96D99">
      <w:pPr>
        <w:pStyle w:val="5"/>
        <w:spacing w:line="415" w:lineRule="auto"/>
        <w:ind w:left="3443" w:right="4491" w:firstLine="0"/>
        <w:jc w:val="center"/>
        <w:rPr>
          <w:rFonts w:hint="default"/>
          <w:lang w:val="en-IN"/>
        </w:rPr>
      </w:pPr>
      <w:r>
        <w:t xml:space="preserve"> </w:t>
      </w:r>
      <w:r>
        <w:rPr>
          <w:rFonts w:hint="default"/>
          <w:lang w:val="en-IN"/>
        </w:rPr>
        <w:t>Karan Surve</w:t>
      </w:r>
    </w:p>
    <w:p w14:paraId="7D10A123">
      <w:pPr>
        <w:pStyle w:val="8"/>
        <w:spacing w:line="412" w:lineRule="auto"/>
        <w:ind w:left="3269" w:right="4319"/>
        <w:jc w:val="center"/>
      </w:pPr>
      <w:r>
        <w:t>Semester</w:t>
      </w:r>
      <w:r>
        <w:rPr>
          <w:spacing w:val="-14"/>
        </w:rPr>
        <w:t xml:space="preserve"> </w:t>
      </w:r>
      <w:r>
        <w:t>III</w:t>
      </w:r>
      <w:r>
        <w:rPr>
          <w:spacing w:val="-15"/>
        </w:rPr>
        <w:t xml:space="preserve"> </w:t>
      </w:r>
      <w:r>
        <w:t>Second</w:t>
      </w:r>
      <w:r>
        <w:rPr>
          <w:spacing w:val="-12"/>
        </w:rPr>
        <w:t xml:space="preserve"> </w:t>
      </w:r>
      <w:r>
        <w:t>Year Under the guidance of</w:t>
      </w:r>
    </w:p>
    <w:p w14:paraId="3F27CFBC">
      <w:pPr>
        <w:pStyle w:val="5"/>
        <w:spacing w:before="134"/>
        <w:ind w:left="3272" w:right="4319" w:firstLine="0"/>
        <w:jc w:val="center"/>
        <w:rPr>
          <w:rFonts w:hint="default"/>
          <w:lang w:val="en-IN"/>
        </w:rPr>
      </w:pPr>
      <w:r>
        <w:t>Prof.</w:t>
      </w:r>
      <w:r>
        <w:rPr>
          <w:spacing w:val="-10"/>
        </w:rPr>
        <w:t xml:space="preserve"> </w:t>
      </w:r>
      <w:r>
        <w:rPr>
          <w:rFonts w:hint="default"/>
          <w:lang w:val="en-IN"/>
        </w:rPr>
        <w:t>Shashikant Renushe</w:t>
      </w:r>
    </w:p>
    <w:p w14:paraId="66E55AB0">
      <w:pPr>
        <w:pStyle w:val="8"/>
        <w:rPr>
          <w:b/>
          <w:sz w:val="20"/>
        </w:rPr>
      </w:pPr>
    </w:p>
    <w:p w14:paraId="26F52DDD">
      <w:pPr>
        <w:pStyle w:val="8"/>
        <w:spacing w:before="76"/>
        <w:rPr>
          <w:b/>
          <w:sz w:val="20"/>
        </w:rPr>
      </w:pPr>
      <w:r>
        <w:drawing>
          <wp:anchor distT="0" distB="0" distL="0" distR="0" simplePos="0" relativeHeight="251695104" behindDoc="1" locked="0" layoutInCell="1" allowOverlap="1">
            <wp:simplePos x="0" y="0"/>
            <wp:positionH relativeFrom="page">
              <wp:posOffset>3218180</wp:posOffset>
            </wp:positionH>
            <wp:positionV relativeFrom="paragraph">
              <wp:posOffset>209550</wp:posOffset>
            </wp:positionV>
            <wp:extent cx="1319530" cy="151765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34" cstate="print"/>
                    <a:stretch>
                      <a:fillRect/>
                    </a:stretch>
                  </pic:blipFill>
                  <pic:spPr>
                    <a:xfrm>
                      <a:off x="0" y="0"/>
                      <a:ext cx="1319784" cy="1517903"/>
                    </a:xfrm>
                    <a:prstGeom prst="rect">
                      <a:avLst/>
                    </a:prstGeom>
                  </pic:spPr>
                </pic:pic>
              </a:graphicData>
            </a:graphic>
          </wp:anchor>
        </w:drawing>
      </w:r>
    </w:p>
    <w:p w14:paraId="53F80725">
      <w:pPr>
        <w:pStyle w:val="8"/>
        <w:rPr>
          <w:b/>
        </w:rPr>
      </w:pPr>
    </w:p>
    <w:p w14:paraId="5710D0F9">
      <w:pPr>
        <w:pStyle w:val="8"/>
        <w:spacing w:before="33"/>
        <w:rPr>
          <w:b/>
        </w:rPr>
      </w:pPr>
    </w:p>
    <w:p w14:paraId="4DFF9F39">
      <w:pPr>
        <w:spacing w:before="1"/>
        <w:ind w:left="155" w:right="1201" w:firstLine="0"/>
        <w:jc w:val="center"/>
        <w:rPr>
          <w:sz w:val="28"/>
        </w:rPr>
      </w:pPr>
      <w:r>
        <w:rPr>
          <w:color w:val="0000FF"/>
          <w:sz w:val="28"/>
        </w:rPr>
        <w:t>Department</w:t>
      </w:r>
      <w:r>
        <w:rPr>
          <w:color w:val="0000FF"/>
          <w:spacing w:val="-3"/>
          <w:sz w:val="28"/>
        </w:rPr>
        <w:t xml:space="preserve"> </w:t>
      </w:r>
      <w:r>
        <w:rPr>
          <w:color w:val="0000FF"/>
          <w:sz w:val="28"/>
        </w:rPr>
        <w:t>of</w:t>
      </w:r>
      <w:r>
        <w:rPr>
          <w:color w:val="0000FF"/>
          <w:spacing w:val="-3"/>
          <w:sz w:val="28"/>
        </w:rPr>
        <w:t xml:space="preserve"> </w:t>
      </w:r>
      <w:r>
        <w:rPr>
          <w:color w:val="0000FF"/>
          <w:sz w:val="28"/>
        </w:rPr>
        <w:t>Electronics</w:t>
      </w:r>
      <w:r>
        <w:rPr>
          <w:color w:val="0000FF"/>
          <w:spacing w:val="1"/>
          <w:sz w:val="28"/>
        </w:rPr>
        <w:t xml:space="preserve"> </w:t>
      </w:r>
      <w:r>
        <w:rPr>
          <w:color w:val="0000FF"/>
          <w:sz w:val="28"/>
        </w:rPr>
        <w:t>&amp;</w:t>
      </w:r>
      <w:r>
        <w:rPr>
          <w:color w:val="0000FF"/>
          <w:spacing w:val="-6"/>
          <w:sz w:val="28"/>
        </w:rPr>
        <w:t xml:space="preserve"> </w:t>
      </w:r>
      <w:r>
        <w:rPr>
          <w:color w:val="0000FF"/>
          <w:sz w:val="28"/>
        </w:rPr>
        <w:t>Computer</w:t>
      </w:r>
      <w:r>
        <w:rPr>
          <w:color w:val="0000FF"/>
          <w:spacing w:val="-3"/>
          <w:sz w:val="28"/>
        </w:rPr>
        <w:t xml:space="preserve"> </w:t>
      </w:r>
      <w:r>
        <w:rPr>
          <w:color w:val="0000FF"/>
          <w:spacing w:val="-2"/>
          <w:sz w:val="28"/>
        </w:rPr>
        <w:t>Science</w:t>
      </w:r>
    </w:p>
    <w:p w14:paraId="4C2BC36D">
      <w:pPr>
        <w:pStyle w:val="8"/>
        <w:spacing w:before="37"/>
        <w:rPr>
          <w:sz w:val="28"/>
        </w:rPr>
      </w:pPr>
    </w:p>
    <w:p w14:paraId="18D14672">
      <w:pPr>
        <w:spacing w:before="0"/>
        <w:ind w:left="3274" w:right="4319" w:firstLine="0"/>
        <w:jc w:val="center"/>
        <w:rPr>
          <w:b/>
          <w:sz w:val="20"/>
        </w:rPr>
      </w:pPr>
      <w:r>
        <w:rPr>
          <w:b/>
          <w:sz w:val="20"/>
        </w:rPr>
        <w:t>Mahatma</w:t>
      </w:r>
      <w:r>
        <w:rPr>
          <w:b/>
          <w:spacing w:val="-7"/>
          <w:sz w:val="20"/>
        </w:rPr>
        <w:t xml:space="preserve"> </w:t>
      </w:r>
      <w:r>
        <w:rPr>
          <w:b/>
          <w:sz w:val="20"/>
        </w:rPr>
        <w:t>Education</w:t>
      </w:r>
      <w:r>
        <w:rPr>
          <w:b/>
          <w:spacing w:val="-8"/>
          <w:sz w:val="20"/>
        </w:rPr>
        <w:t xml:space="preserve"> </w:t>
      </w:r>
      <w:r>
        <w:rPr>
          <w:b/>
          <w:spacing w:val="-2"/>
          <w:sz w:val="20"/>
        </w:rPr>
        <w:t>Society’s</w:t>
      </w:r>
    </w:p>
    <w:p w14:paraId="2C96E3CB">
      <w:pPr>
        <w:pStyle w:val="4"/>
        <w:spacing w:before="116"/>
        <w:ind w:left="154" w:right="1201"/>
        <w:jc w:val="center"/>
      </w:pPr>
      <w:r>
        <w:t>Pillai</w:t>
      </w:r>
      <w:r>
        <w:rPr>
          <w:spacing w:val="-3"/>
        </w:rPr>
        <w:t xml:space="preserve"> </w:t>
      </w:r>
      <w:r>
        <w:t>HOC College</w:t>
      </w:r>
      <w:r>
        <w:rPr>
          <w:spacing w:val="-5"/>
        </w:rPr>
        <w:t xml:space="preserve"> </w:t>
      </w:r>
      <w:r>
        <w:t>of Engineering</w:t>
      </w:r>
      <w:r>
        <w:rPr>
          <w:spacing w:val="-2"/>
        </w:rPr>
        <w:t xml:space="preserve"> </w:t>
      </w:r>
      <w:r>
        <w:t>and</w:t>
      </w:r>
      <w:r>
        <w:rPr>
          <w:spacing w:val="-5"/>
        </w:rPr>
        <w:t xml:space="preserve"> </w:t>
      </w:r>
      <w:r>
        <w:rPr>
          <w:spacing w:val="-2"/>
        </w:rPr>
        <w:t>Technology</w:t>
      </w:r>
    </w:p>
    <w:p w14:paraId="58C1C89F">
      <w:pPr>
        <w:pStyle w:val="8"/>
        <w:spacing w:before="159" w:line="360" w:lineRule="auto"/>
        <w:ind w:left="143" w:right="1201"/>
        <w:jc w:val="center"/>
      </w:pPr>
      <w:r>
        <w:t>Pillai</w:t>
      </w:r>
      <w:r>
        <w:rPr>
          <w:spacing w:val="-6"/>
        </w:rPr>
        <w:t xml:space="preserve"> </w:t>
      </w:r>
      <w:r>
        <w:t>HOCL</w:t>
      </w:r>
      <w:r>
        <w:rPr>
          <w:spacing w:val="-3"/>
        </w:rPr>
        <w:t xml:space="preserve"> </w:t>
      </w:r>
      <w:r>
        <w:t>Educational</w:t>
      </w:r>
      <w:r>
        <w:rPr>
          <w:spacing w:val="-7"/>
        </w:rPr>
        <w:t xml:space="preserve"> </w:t>
      </w:r>
      <w:r>
        <w:t>Campus,</w:t>
      </w:r>
      <w:r>
        <w:rPr>
          <w:spacing w:val="-6"/>
        </w:rPr>
        <w:t xml:space="preserve"> </w:t>
      </w:r>
      <w:r>
        <w:t>HOCL</w:t>
      </w:r>
      <w:r>
        <w:rPr>
          <w:spacing w:val="-6"/>
        </w:rPr>
        <w:t xml:space="preserve"> </w:t>
      </w:r>
      <w:r>
        <w:t>Colony,</w:t>
      </w:r>
      <w:r>
        <w:rPr>
          <w:spacing w:val="-6"/>
        </w:rPr>
        <w:t xml:space="preserve"> </w:t>
      </w:r>
      <w:r>
        <w:t>Rasayani</w:t>
      </w:r>
      <w:r>
        <w:rPr>
          <w:spacing w:val="-6"/>
        </w:rPr>
        <w:t xml:space="preserve"> </w:t>
      </w:r>
      <w:r>
        <w:t>Tal:</w:t>
      </w:r>
      <w:r>
        <w:rPr>
          <w:spacing w:val="-3"/>
        </w:rPr>
        <w:t xml:space="preserve"> </w:t>
      </w:r>
      <w:r>
        <w:t>Khalapur,</w:t>
      </w:r>
      <w:r>
        <w:rPr>
          <w:spacing w:val="-3"/>
        </w:rPr>
        <w:t xml:space="preserve"> </w:t>
      </w:r>
      <w:r>
        <w:t>Dist:</w:t>
      </w:r>
      <w:r>
        <w:rPr>
          <w:spacing w:val="-6"/>
        </w:rPr>
        <w:t xml:space="preserve"> </w:t>
      </w:r>
      <w:r>
        <w:t xml:space="preserve">Raigad- </w:t>
      </w:r>
      <w:r>
        <w:rPr>
          <w:spacing w:val="-2"/>
        </w:rPr>
        <w:t>410207</w:t>
      </w:r>
    </w:p>
    <w:p w14:paraId="4A0B5CA4">
      <w:pPr>
        <w:pStyle w:val="8"/>
        <w:spacing w:line="535" w:lineRule="auto"/>
        <w:ind w:left="3474" w:right="4521" w:hanging="3"/>
        <w:jc w:val="center"/>
      </w:pPr>
      <w:r>
        <w:t>University of Mumbai Academic</w:t>
      </w:r>
      <w:r>
        <w:rPr>
          <w:spacing w:val="-8"/>
        </w:rPr>
        <w:t xml:space="preserve"> </w:t>
      </w:r>
      <w:r>
        <w:t>Year:</w:t>
      </w:r>
      <w:r>
        <w:rPr>
          <w:spacing w:val="-11"/>
        </w:rPr>
        <w:t xml:space="preserve"> </w:t>
      </w:r>
      <w:r>
        <w:t>2024</w:t>
      </w:r>
      <w:r>
        <w:rPr>
          <w:spacing w:val="-12"/>
        </w:rPr>
        <w:t xml:space="preserve"> </w:t>
      </w:r>
      <w:r>
        <w:t>–</w:t>
      </w:r>
      <w:r>
        <w:rPr>
          <w:spacing w:val="-12"/>
        </w:rPr>
        <w:t xml:space="preserve"> </w:t>
      </w:r>
      <w:r>
        <w:t>25</w:t>
      </w:r>
    </w:p>
    <w:p w14:paraId="6B9837CF">
      <w:pPr>
        <w:spacing w:after="0" w:line="535" w:lineRule="auto"/>
        <w:jc w:val="center"/>
        <w:sectPr>
          <w:type w:val="continuous"/>
          <w:pgSz w:w="12240" w:h="15840"/>
          <w:pgMar w:top="1380" w:right="320" w:bottom="280" w:left="1340" w:header="720" w:footer="720" w:gutter="0"/>
          <w:cols w:space="720" w:num="1"/>
        </w:sectPr>
      </w:pPr>
    </w:p>
    <w:p w14:paraId="0A48E9D8">
      <w:pPr>
        <w:spacing w:before="74"/>
        <w:ind w:left="207" w:right="0" w:firstLine="0"/>
        <w:jc w:val="left"/>
        <w:rPr>
          <w:sz w:val="22"/>
        </w:rPr>
      </w:pPr>
      <w:r>
        <w:drawing>
          <wp:anchor distT="0" distB="0" distL="0" distR="0" simplePos="0" relativeHeight="251659264" behindDoc="0" locked="0" layoutInCell="1" allowOverlap="1">
            <wp:simplePos x="0" y="0"/>
            <wp:positionH relativeFrom="page">
              <wp:posOffset>5580380</wp:posOffset>
            </wp:positionH>
            <wp:positionV relativeFrom="paragraph">
              <wp:posOffset>137160</wp:posOffset>
            </wp:positionV>
            <wp:extent cx="1082040" cy="93281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5" cstate="print"/>
                    <a:stretch>
                      <a:fillRect/>
                    </a:stretch>
                  </pic:blipFill>
                  <pic:spPr>
                    <a:xfrm>
                      <a:off x="0" y="0"/>
                      <a:ext cx="1082039" cy="932687"/>
                    </a:xfrm>
                    <a:prstGeom prst="rect">
                      <a:avLst/>
                    </a:prstGeom>
                  </pic:spPr>
                </pic:pic>
              </a:graphicData>
            </a:graphic>
          </wp:anchor>
        </w:drawing>
      </w:r>
      <w:r>
        <w:rPr>
          <w:sz w:val="22"/>
        </w:rPr>
        <w:t>Mahatma</w:t>
      </w:r>
      <w:r>
        <w:rPr>
          <w:spacing w:val="-3"/>
          <w:sz w:val="22"/>
        </w:rPr>
        <w:t xml:space="preserve"> </w:t>
      </w:r>
      <w:r>
        <w:rPr>
          <w:sz w:val="22"/>
        </w:rPr>
        <w:t>Education</w:t>
      </w:r>
      <w:r>
        <w:rPr>
          <w:spacing w:val="-2"/>
          <w:sz w:val="22"/>
        </w:rPr>
        <w:t xml:space="preserve"> Society’s</w:t>
      </w:r>
    </w:p>
    <w:p w14:paraId="5411C7AF">
      <w:pPr>
        <w:pStyle w:val="8"/>
        <w:spacing w:before="126" w:line="360" w:lineRule="auto"/>
        <w:ind w:left="207" w:right="4885"/>
      </w:pPr>
      <w:r>
        <w:t>Pillai</w:t>
      </w:r>
      <w:r>
        <w:rPr>
          <w:spacing w:val="-7"/>
        </w:rPr>
        <w:t xml:space="preserve"> </w:t>
      </w:r>
      <w:r>
        <w:t>HOC</w:t>
      </w:r>
      <w:r>
        <w:rPr>
          <w:spacing w:val="-8"/>
        </w:rPr>
        <w:t xml:space="preserve"> </w:t>
      </w:r>
      <w:r>
        <w:t>College</w:t>
      </w:r>
      <w:r>
        <w:rPr>
          <w:spacing w:val="-9"/>
        </w:rPr>
        <w:t xml:space="preserve"> </w:t>
      </w:r>
      <w:r>
        <w:t>of</w:t>
      </w:r>
      <w:r>
        <w:rPr>
          <w:spacing w:val="-7"/>
        </w:rPr>
        <w:t xml:space="preserve"> </w:t>
      </w:r>
      <w:r>
        <w:t>Engineering</w:t>
      </w:r>
      <w:r>
        <w:rPr>
          <w:spacing w:val="-7"/>
        </w:rPr>
        <w:t xml:space="preserve"> </w:t>
      </w:r>
      <w:r>
        <w:t>and</w:t>
      </w:r>
      <w:r>
        <w:rPr>
          <w:spacing w:val="-7"/>
        </w:rPr>
        <w:t xml:space="preserve"> </w:t>
      </w:r>
      <w:r>
        <w:t>Technology, Pillai HOCL Educational Campus, HOCL Colony, Rasayani, Tal: Khalapur, Dist: Raigad-410207 Department of Electronics &amp; Computer Science</w:t>
      </w:r>
    </w:p>
    <w:p w14:paraId="2A5838B6">
      <w:pPr>
        <w:pStyle w:val="8"/>
        <w:rPr>
          <w:sz w:val="20"/>
        </w:rPr>
      </w:pPr>
    </w:p>
    <w:p w14:paraId="3B14E6B1">
      <w:pPr>
        <w:pStyle w:val="8"/>
        <w:spacing w:before="200"/>
        <w:rPr>
          <w:sz w:val="20"/>
        </w:rPr>
      </w:pPr>
      <w:r>
        <mc:AlternateContent>
          <mc:Choice Requires="wps">
            <w:drawing>
              <wp:anchor distT="0" distB="0" distL="0" distR="0" simplePos="0" relativeHeight="251695104" behindDoc="1" locked="0" layoutInCell="1" allowOverlap="1">
                <wp:simplePos x="0" y="0"/>
                <wp:positionH relativeFrom="page">
                  <wp:posOffset>1028700</wp:posOffset>
                </wp:positionH>
                <wp:positionV relativeFrom="paragraph">
                  <wp:posOffset>288290</wp:posOffset>
                </wp:positionV>
                <wp:extent cx="5704205"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704205" cy="1270"/>
                        </a:xfrm>
                        <a:custGeom>
                          <a:avLst/>
                          <a:gdLst/>
                          <a:ahLst/>
                          <a:cxnLst/>
                          <a:rect l="l" t="t" r="r" b="b"/>
                          <a:pathLst>
                            <a:path w="5704205">
                              <a:moveTo>
                                <a:pt x="0" y="0"/>
                              </a:moveTo>
                              <a:lnTo>
                                <a:pt x="5704177" y="0"/>
                              </a:lnTo>
                            </a:path>
                          </a:pathLst>
                        </a:custGeom>
                        <a:ln w="6174">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81pt;margin-top:22.7pt;height:0.1pt;width:449.15pt;mso-position-horizontal-relative:page;mso-wrap-distance-bottom:0pt;mso-wrap-distance-top:0pt;z-index:-251621376;mso-width-relative:page;mso-height-relative:page;" filled="f" stroked="t" coordsize="5704205,1" o:gfxdata="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svJP3VAAAACgEAAA8AAAAAAAAA&#10;AQAgAAAAIgAAAGRycy9kb3ducmV2LnhtbFBLAQIUABQAAAAIAIdO4kDBg4/HFAIAAHoEAAAOAAAA&#10;AAAAAAEAIAAAACQBAABkcnMvZTJvRG9jLnhtbFBLBQYAAAAABgAGAFkBAACqBQAAAAA=&#10;" path="m0,0l5704177,0e">
                <v:fill on="f" focussize="0,0"/>
                <v:stroke weight="0.486141732283465pt" color="#000000" joinstyle="round"/>
                <v:imagedata o:title=""/>
                <o:lock v:ext="edit" aspectratio="f"/>
                <v:textbox inset="0mm,0mm,0mm,0mm"/>
                <w10:wrap type="topAndBottom"/>
              </v:shape>
            </w:pict>
          </mc:Fallback>
        </mc:AlternateContent>
      </w:r>
    </w:p>
    <w:p w14:paraId="3087EF53">
      <w:pPr>
        <w:pStyle w:val="8"/>
        <w:spacing w:before="62"/>
      </w:pPr>
    </w:p>
    <w:p w14:paraId="1802D877">
      <w:pPr>
        <w:pStyle w:val="8"/>
        <w:ind w:left="100"/>
      </w:pPr>
      <w:r>
        <w:rPr>
          <w:spacing w:val="-2"/>
        </w:rPr>
        <w:t>Date:</w:t>
      </w:r>
    </w:p>
    <w:p w14:paraId="18D0C5CF">
      <w:pPr>
        <w:pStyle w:val="3"/>
        <w:spacing w:before="338"/>
        <w:ind w:left="3297" w:right="4319"/>
        <w:jc w:val="center"/>
      </w:pPr>
      <w:r>
        <w:rPr>
          <w:spacing w:val="-2"/>
        </w:rPr>
        <w:t>CERTIFICATE</w:t>
      </w:r>
    </w:p>
    <w:p w14:paraId="3866F7C0">
      <w:pPr>
        <w:pStyle w:val="8"/>
        <w:spacing w:before="16"/>
        <w:rPr>
          <w:sz w:val="32"/>
        </w:rPr>
      </w:pPr>
    </w:p>
    <w:p w14:paraId="5AA1E677">
      <w:pPr>
        <w:spacing w:before="0" w:line="480" w:lineRule="auto"/>
        <w:ind w:left="100" w:right="1123" w:firstLine="0"/>
        <w:jc w:val="both"/>
        <w:rPr>
          <w:sz w:val="24"/>
        </w:rPr>
      </w:pPr>
      <w:r>
        <w:rPr>
          <w:sz w:val="24"/>
        </w:rPr>
        <w:t>This is to certify that</w:t>
      </w:r>
      <w:r>
        <w:rPr>
          <w:b/>
          <w:sz w:val="24"/>
        </w:rPr>
        <w:t xml:space="preserve">, </w:t>
      </w:r>
      <w:r>
        <w:rPr>
          <w:rFonts w:hint="default"/>
          <w:b/>
          <w:sz w:val="24"/>
          <w:lang w:val="en-IN"/>
        </w:rPr>
        <w:t>Karan Shah</w:t>
      </w:r>
      <w:r>
        <w:rPr>
          <w:b/>
          <w:sz w:val="24"/>
        </w:rPr>
        <w:t xml:space="preserve">, </w:t>
      </w:r>
      <w:r>
        <w:rPr>
          <w:rFonts w:hint="default"/>
          <w:b/>
          <w:sz w:val="24"/>
          <w:lang w:val="en-IN"/>
        </w:rPr>
        <w:t>Varun Gurav</w:t>
      </w:r>
      <w:r>
        <w:rPr>
          <w:b/>
          <w:sz w:val="24"/>
        </w:rPr>
        <w:t xml:space="preserve">, </w:t>
      </w:r>
      <w:r>
        <w:rPr>
          <w:rFonts w:hint="default"/>
          <w:b/>
          <w:sz w:val="24"/>
          <w:lang w:val="en-IN"/>
        </w:rPr>
        <w:t>Pratik Metkari</w:t>
      </w:r>
      <w:r>
        <w:rPr>
          <w:b/>
          <w:sz w:val="24"/>
        </w:rPr>
        <w:t xml:space="preserve">, </w:t>
      </w:r>
      <w:r>
        <w:rPr>
          <w:rFonts w:hint="default"/>
          <w:b/>
          <w:sz w:val="24"/>
          <w:lang w:val="en-IN"/>
        </w:rPr>
        <w:t>Karan Surve</w:t>
      </w:r>
      <w:r>
        <w:rPr>
          <w:b/>
          <w:sz w:val="24"/>
        </w:rPr>
        <w:t xml:space="preserve"> </w:t>
      </w:r>
      <w:r>
        <w:rPr>
          <w:sz w:val="24"/>
        </w:rPr>
        <w:t>satisfactorily worked on project entitled “</w:t>
      </w:r>
      <w:r>
        <w:rPr>
          <w:rFonts w:hint="default"/>
          <w:b/>
          <w:sz w:val="24"/>
          <w:lang w:val="en-IN"/>
        </w:rPr>
        <w:t>Medical Management System</w:t>
      </w:r>
      <w:r>
        <w:rPr>
          <w:sz w:val="24"/>
        </w:rPr>
        <w:t>”, as a part of Mini Project 1A in semester III, second year of Bachelor of Engineering in Electronics and Computer Science.</w:t>
      </w:r>
    </w:p>
    <w:p w14:paraId="32A8C155">
      <w:pPr>
        <w:pStyle w:val="8"/>
        <w:rPr>
          <w:sz w:val="20"/>
        </w:rPr>
      </w:pPr>
    </w:p>
    <w:p w14:paraId="253A873D">
      <w:pPr>
        <w:pStyle w:val="8"/>
        <w:rPr>
          <w:sz w:val="20"/>
        </w:rPr>
      </w:pPr>
    </w:p>
    <w:p w14:paraId="19606F24">
      <w:pPr>
        <w:pStyle w:val="8"/>
        <w:rPr>
          <w:sz w:val="20"/>
        </w:rPr>
      </w:pPr>
    </w:p>
    <w:p w14:paraId="5E5219BF">
      <w:pPr>
        <w:pStyle w:val="8"/>
        <w:rPr>
          <w:sz w:val="20"/>
        </w:rPr>
      </w:pPr>
    </w:p>
    <w:p w14:paraId="0289AA76">
      <w:pPr>
        <w:pStyle w:val="8"/>
        <w:rPr>
          <w:sz w:val="20"/>
        </w:rPr>
      </w:pPr>
    </w:p>
    <w:p w14:paraId="2BF110AD">
      <w:pPr>
        <w:pStyle w:val="8"/>
        <w:rPr>
          <w:sz w:val="20"/>
        </w:rPr>
      </w:pPr>
    </w:p>
    <w:p w14:paraId="1A61E3A1">
      <w:pPr>
        <w:pStyle w:val="8"/>
        <w:rPr>
          <w:sz w:val="20"/>
        </w:rPr>
      </w:pPr>
    </w:p>
    <w:p w14:paraId="66A6A4CC">
      <w:pPr>
        <w:pStyle w:val="8"/>
        <w:spacing w:before="56"/>
        <w:rPr>
          <w:sz w:val="20"/>
        </w:rPr>
      </w:pPr>
    </w:p>
    <w:p w14:paraId="75DCB1A1">
      <w:pPr>
        <w:tabs>
          <w:tab w:val="left" w:pos="5012"/>
        </w:tabs>
        <w:spacing w:line="20" w:lineRule="exact"/>
        <w:ind w:left="337" w:right="0" w:firstLine="0"/>
        <w:rPr>
          <w:sz w:val="2"/>
        </w:rPr>
      </w:pPr>
      <w:r>
        <w:rPr>
          <w:sz w:val="2"/>
        </w:rPr>
        <mc:AlternateContent>
          <mc:Choice Requires="wpg">
            <w:drawing>
              <wp:inline distT="0" distB="0" distL="0" distR="0">
                <wp:extent cx="2662555" cy="10160"/>
                <wp:effectExtent l="9525" t="0" r="0" b="8890"/>
                <wp:docPr id="4" name="Group 4"/>
                <wp:cNvGraphicFramePr/>
                <a:graphic xmlns:a="http://schemas.openxmlformats.org/drawingml/2006/main">
                  <a:graphicData uri="http://schemas.microsoft.com/office/word/2010/wordprocessingGroup">
                    <wpg:wgp>
                      <wpg:cNvGrpSpPr/>
                      <wpg:grpSpPr>
                        <a:xfrm>
                          <a:off x="0" y="0"/>
                          <a:ext cx="2662555" cy="10160"/>
                          <a:chOff x="0" y="0"/>
                          <a:chExt cx="2662555" cy="10160"/>
                        </a:xfrm>
                      </wpg:grpSpPr>
                      <wps:wsp>
                        <wps:cNvPr id="5" name="Graphic 5"/>
                        <wps:cNvSpPr/>
                        <wps:spPr>
                          <a:xfrm>
                            <a:off x="0" y="4791"/>
                            <a:ext cx="2662555" cy="1270"/>
                          </a:xfrm>
                          <a:custGeom>
                            <a:avLst/>
                            <a:gdLst/>
                            <a:ahLst/>
                            <a:cxnLst/>
                            <a:rect l="l" t="t" r="r" b="b"/>
                            <a:pathLst>
                              <a:path w="2662555">
                                <a:moveTo>
                                  <a:pt x="0" y="0"/>
                                </a:moveTo>
                                <a:lnTo>
                                  <a:pt x="2661949" y="0"/>
                                </a:lnTo>
                              </a:path>
                            </a:pathLst>
                          </a:custGeom>
                          <a:ln w="9583">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8pt;width:209.65pt;" coordsize="2662555,10160" o:gfxdata="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ZkIoW1AAAAAMBAAAPAAAAAAAAAAEAIAAAACIAAABkcnMvZG93bnJldi54bWxQSwECFAAU&#10;AAAACACHTuJAqu8ZlWcCAACpBQAADgAAAAAAAAABACAAAAAjAQAAZHJzL2Uyb0RvYy54bWxQSwUG&#10;AAAAAAYABgBZAQAA/AUAAAAA&#10;">
                <o:lock v:ext="edit" aspectratio="f"/>
                <v:shape id="Graphic 5" o:spid="_x0000_s1026" o:spt="100" style="position:absolute;left:0;top:4791;height:1270;width:2662555;" filled="f" stroked="t" coordsize="2662555,1" o:gfxdata="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82Gpa8AAAA&#10;2gAAAA8AAAAAAAAAAQAgAAAAIgAAAGRycy9kb3ducmV2LnhtbFBLAQIUABQAAAAIAIdO4kAzLwWe&#10;OwAAADkAAAAQAAAAAAAAAAEAIAAAAAsBAABkcnMvc2hhcGV4bWwueG1sUEsFBgAAAAAGAAYAWwEA&#10;ALUDAAAAAA==&#10;" path="m0,0l2661949,0e">
                  <v:fill on="f" focussize="0,0"/>
                  <v:stroke weight="0.754566929133858pt" color="#000000" joinstyle="round"/>
                  <v:imagedata o:title=""/>
                  <o:lock v:ext="edit" aspectratio="f"/>
                  <v:textbox inset="0mm,0mm,0mm,0mm"/>
                </v:shape>
                <w10:wrap type="none"/>
                <w10:anchorlock/>
              </v:group>
            </w:pict>
          </mc:Fallback>
        </mc:AlternateContent>
      </w:r>
      <w:r>
        <w:rPr>
          <w:sz w:val="2"/>
        </w:rPr>
        <w:tab/>
      </w:r>
      <w:r>
        <w:rPr>
          <w:sz w:val="2"/>
        </w:rPr>
        <mc:AlternateContent>
          <mc:Choice Requires="wpg">
            <w:drawing>
              <wp:inline distT="0" distB="0" distL="0" distR="0">
                <wp:extent cx="2662555" cy="10160"/>
                <wp:effectExtent l="9525" t="0" r="0" b="8890"/>
                <wp:docPr id="6" name="Group 6"/>
                <wp:cNvGraphicFramePr/>
                <a:graphic xmlns:a="http://schemas.openxmlformats.org/drawingml/2006/main">
                  <a:graphicData uri="http://schemas.microsoft.com/office/word/2010/wordprocessingGroup">
                    <wpg:wgp>
                      <wpg:cNvGrpSpPr/>
                      <wpg:grpSpPr>
                        <a:xfrm>
                          <a:off x="0" y="0"/>
                          <a:ext cx="2662555" cy="10160"/>
                          <a:chOff x="0" y="0"/>
                          <a:chExt cx="2662555" cy="10160"/>
                        </a:xfrm>
                      </wpg:grpSpPr>
                      <wps:wsp>
                        <wps:cNvPr id="7" name="Graphic 7"/>
                        <wps:cNvSpPr/>
                        <wps:spPr>
                          <a:xfrm>
                            <a:off x="0" y="4791"/>
                            <a:ext cx="2662555" cy="1270"/>
                          </a:xfrm>
                          <a:custGeom>
                            <a:avLst/>
                            <a:gdLst/>
                            <a:ahLst/>
                            <a:cxnLst/>
                            <a:rect l="l" t="t" r="r" b="b"/>
                            <a:pathLst>
                              <a:path w="2662555">
                                <a:moveTo>
                                  <a:pt x="0" y="0"/>
                                </a:moveTo>
                                <a:lnTo>
                                  <a:pt x="2661949" y="0"/>
                                </a:lnTo>
                              </a:path>
                            </a:pathLst>
                          </a:custGeom>
                          <a:ln w="9583">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8pt;width:209.65pt;" coordsize="2662555,10160" o:gfxdata="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ZkIoW1AAAAAMBAAAPAAAAAAAAAAEAIAAAACIAAABkcnMvZG93bnJldi54bWxQSwECFAAU&#10;AAAACACHTuJA2BMaf2cCAACpBQAADgAAAAAAAAABACAAAAAjAQAAZHJzL2Uyb0RvYy54bWxQSwUG&#10;AAAAAAYABgBZAQAA/AUAAAAA&#10;">
                <o:lock v:ext="edit" aspectratio="f"/>
                <v:shape id="Graphic 7" o:spid="_x0000_s1026" o:spt="100" style="position:absolute;left:0;top:4791;height:1270;width:2662555;" filled="f" stroked="t" coordsize="2662555,1" o:gfxdata="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qCF6vQAA&#10;ANoAAAAPAAAAAAAAAAEAIAAAACIAAABkcnMvZG93bnJldi54bWxQSwECFAAUAAAACACHTuJAMy8F&#10;njsAAAA5AAAAEAAAAAAAAAABACAAAAAMAQAAZHJzL3NoYXBleG1sLnhtbFBLBQYAAAAABgAGAFsB&#10;AAC2AwAAAAA=&#10;" path="m0,0l2661949,0e">
                  <v:fill on="f" focussize="0,0"/>
                  <v:stroke weight="0.754566929133858pt" color="#000000" joinstyle="round"/>
                  <v:imagedata o:title=""/>
                  <o:lock v:ext="edit" aspectratio="f"/>
                  <v:textbox inset="0mm,0mm,0mm,0mm"/>
                </v:shape>
                <w10:wrap type="none"/>
                <w10:anchorlock/>
              </v:group>
            </w:pict>
          </mc:Fallback>
        </mc:AlternateContent>
      </w:r>
    </w:p>
    <w:p w14:paraId="771CD448">
      <w:pPr>
        <w:spacing w:after="0" w:line="20" w:lineRule="exact"/>
        <w:rPr>
          <w:sz w:val="2"/>
        </w:rPr>
        <w:sectPr>
          <w:pgSz w:w="12240" w:h="15840"/>
          <w:pgMar w:top="1780" w:right="320" w:bottom="280" w:left="1340" w:header="720" w:footer="720" w:gutter="0"/>
          <w:cols w:space="720" w:num="1"/>
        </w:sectPr>
      </w:pPr>
    </w:p>
    <w:p w14:paraId="0EA27531">
      <w:pPr>
        <w:pStyle w:val="5"/>
        <w:ind w:left="570" w:leftChars="137" w:right="38" w:hanging="269" w:hangingChars="112"/>
        <w:jc w:val="center"/>
      </w:pPr>
      <w:r>
        <w:rPr>
          <w:rFonts w:hint="default"/>
          <w:b/>
          <w:sz w:val="24"/>
          <w:lang w:val="en-IN"/>
        </w:rPr>
        <w:t xml:space="preserve">         </w:t>
      </w:r>
      <w:r>
        <w:rPr>
          <w:b/>
          <w:sz w:val="24"/>
        </w:rPr>
        <w:t>Mr.</w:t>
      </w:r>
      <w:r>
        <w:rPr>
          <w:b/>
          <w:spacing w:val="-15"/>
          <w:sz w:val="24"/>
        </w:rPr>
        <w:t xml:space="preserve"> </w:t>
      </w:r>
      <w:r>
        <w:rPr>
          <w:b/>
          <w:sz w:val="24"/>
        </w:rPr>
        <w:t>Shashikant</w:t>
      </w:r>
      <w:r>
        <w:rPr>
          <w:b/>
          <w:spacing w:val="-15"/>
          <w:sz w:val="24"/>
        </w:rPr>
        <w:t xml:space="preserve"> </w:t>
      </w:r>
      <w:r>
        <w:rPr>
          <w:b/>
          <w:sz w:val="24"/>
        </w:rPr>
        <w:t xml:space="preserve">Renushe </w:t>
      </w:r>
      <w:r>
        <w:rPr>
          <w:rFonts w:hint="default"/>
          <w:b/>
          <w:sz w:val="24"/>
          <w:lang w:val="en-IN"/>
        </w:rPr>
        <w:t xml:space="preserve">          </w:t>
      </w:r>
      <w:r>
        <w:rPr>
          <w:spacing w:val="-2"/>
        </w:rPr>
        <w:t>Guide</w:t>
      </w:r>
    </w:p>
    <w:p w14:paraId="50EBBB13">
      <w:pPr>
        <w:spacing w:before="0" w:line="240" w:lineRule="auto"/>
        <w:ind w:left="1693" w:right="2196" w:hanging="226"/>
        <w:jc w:val="left"/>
        <w:rPr>
          <w:b/>
          <w:sz w:val="24"/>
        </w:rPr>
      </w:pPr>
      <w:r>
        <w:br w:type="column"/>
      </w:r>
      <w:r>
        <w:rPr>
          <w:b/>
          <w:sz w:val="24"/>
        </w:rPr>
        <w:t>Mr.</w:t>
      </w:r>
      <w:r>
        <w:rPr>
          <w:b/>
          <w:spacing w:val="-15"/>
          <w:sz w:val="24"/>
        </w:rPr>
        <w:t xml:space="preserve"> </w:t>
      </w:r>
      <w:r>
        <w:rPr>
          <w:b/>
          <w:sz w:val="24"/>
        </w:rPr>
        <w:t>Shashikant</w:t>
      </w:r>
      <w:r>
        <w:rPr>
          <w:b/>
          <w:spacing w:val="-15"/>
          <w:sz w:val="24"/>
        </w:rPr>
        <w:t xml:space="preserve"> </w:t>
      </w:r>
      <w:r>
        <w:rPr>
          <w:b/>
          <w:sz w:val="24"/>
        </w:rPr>
        <w:t>Renushe MP-1A Coordinator</w:t>
      </w:r>
    </w:p>
    <w:p w14:paraId="462D5E8A">
      <w:pPr>
        <w:spacing w:after="0" w:line="240" w:lineRule="auto"/>
        <w:jc w:val="left"/>
        <w:rPr>
          <w:sz w:val="24"/>
        </w:rPr>
        <w:sectPr>
          <w:type w:val="continuous"/>
          <w:pgSz w:w="12240" w:h="15840"/>
          <w:pgMar w:top="1380" w:right="320" w:bottom="280" w:left="1340" w:header="720" w:footer="720" w:gutter="0"/>
          <w:cols w:equalWidth="0" w:num="2">
            <w:col w:w="3506" w:space="869"/>
            <w:col w:w="6205"/>
          </w:cols>
        </w:sectPr>
      </w:pPr>
    </w:p>
    <w:p w14:paraId="29B861F2">
      <w:pPr>
        <w:pStyle w:val="8"/>
        <w:rPr>
          <w:b/>
          <w:sz w:val="20"/>
        </w:rPr>
      </w:pPr>
    </w:p>
    <w:p w14:paraId="4C865FE7">
      <w:pPr>
        <w:pStyle w:val="8"/>
        <w:rPr>
          <w:b/>
          <w:sz w:val="20"/>
        </w:rPr>
      </w:pPr>
    </w:p>
    <w:p w14:paraId="787C3456">
      <w:pPr>
        <w:pStyle w:val="8"/>
        <w:rPr>
          <w:b/>
          <w:sz w:val="20"/>
        </w:rPr>
      </w:pPr>
    </w:p>
    <w:p w14:paraId="6AA77ACB">
      <w:pPr>
        <w:pStyle w:val="8"/>
        <w:rPr>
          <w:b/>
          <w:sz w:val="20"/>
        </w:rPr>
      </w:pPr>
    </w:p>
    <w:p w14:paraId="0CBA9CD9">
      <w:pPr>
        <w:pStyle w:val="8"/>
        <w:spacing w:before="210"/>
        <w:rPr>
          <w:b/>
          <w:sz w:val="20"/>
        </w:rPr>
      </w:pPr>
    </w:p>
    <w:p w14:paraId="4B38A969">
      <w:pPr>
        <w:tabs>
          <w:tab w:val="left" w:pos="5012"/>
        </w:tabs>
        <w:spacing w:line="20" w:lineRule="exact"/>
        <w:ind w:left="337" w:right="0" w:firstLine="0"/>
        <w:rPr>
          <w:sz w:val="2"/>
        </w:rPr>
      </w:pPr>
      <w:r>
        <w:rPr>
          <w:sz w:val="2"/>
        </w:rPr>
        <mc:AlternateContent>
          <mc:Choice Requires="wpg">
            <w:drawing>
              <wp:inline distT="0" distB="0" distL="0" distR="0">
                <wp:extent cx="2662555" cy="10160"/>
                <wp:effectExtent l="9525" t="0" r="0" b="8890"/>
                <wp:docPr id="8" name="Group 8"/>
                <wp:cNvGraphicFramePr/>
                <a:graphic xmlns:a="http://schemas.openxmlformats.org/drawingml/2006/main">
                  <a:graphicData uri="http://schemas.microsoft.com/office/word/2010/wordprocessingGroup">
                    <wpg:wgp>
                      <wpg:cNvGrpSpPr/>
                      <wpg:grpSpPr>
                        <a:xfrm>
                          <a:off x="0" y="0"/>
                          <a:ext cx="2662555" cy="10160"/>
                          <a:chOff x="0" y="0"/>
                          <a:chExt cx="2662555" cy="10160"/>
                        </a:xfrm>
                      </wpg:grpSpPr>
                      <wps:wsp>
                        <wps:cNvPr id="9" name="Graphic 9"/>
                        <wps:cNvSpPr/>
                        <wps:spPr>
                          <a:xfrm>
                            <a:off x="0" y="4791"/>
                            <a:ext cx="2662555" cy="1270"/>
                          </a:xfrm>
                          <a:custGeom>
                            <a:avLst/>
                            <a:gdLst/>
                            <a:ahLst/>
                            <a:cxnLst/>
                            <a:rect l="l" t="t" r="r" b="b"/>
                            <a:pathLst>
                              <a:path w="2662555">
                                <a:moveTo>
                                  <a:pt x="0" y="0"/>
                                </a:moveTo>
                                <a:lnTo>
                                  <a:pt x="2661949" y="0"/>
                                </a:lnTo>
                              </a:path>
                            </a:pathLst>
                          </a:custGeom>
                          <a:ln w="9583">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8pt;width:209.65pt;" coordsize="2662555,10160" o:gfxdata="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mQihbUAAAAAwEAAA8AAAAAAAAAAQAgAAAAIgAAAGRycy9kb3ducmV2LnhtbFBLAQIUABQA&#10;AAAIAIdO4kBF7IKEZgIAAKkFAAAOAAAAAAAAAAEAIAAAACMBAABkcnMvZTJvRG9jLnhtbFBLBQYA&#10;AAAABgAGAFkBAAD7BQAAAAA=&#10;">
                <o:lock v:ext="edit" aspectratio="f"/>
                <v:shape id="Graphic 9" o:spid="_x0000_s1026" o:spt="100" style="position:absolute;left:0;top:4791;height:1270;width:2662555;" filled="f" stroked="t" coordsize="2662555,1" o:gfxdata="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exCTvQAA&#10;ANoAAAAPAAAAAAAAAAEAIAAAACIAAABkcnMvZG93bnJldi54bWxQSwECFAAUAAAACACHTuJAMy8F&#10;njsAAAA5AAAAEAAAAAAAAAABACAAAAAMAQAAZHJzL3NoYXBleG1sLnhtbFBLBQYAAAAABgAGAFsB&#10;AAC2AwAAAAA=&#10;" path="m0,0l2661949,0e">
                  <v:fill on="f" focussize="0,0"/>
                  <v:stroke weight="0.754566929133858pt" color="#000000" joinstyle="round"/>
                  <v:imagedata o:title=""/>
                  <o:lock v:ext="edit" aspectratio="f"/>
                  <v:textbox inset="0mm,0mm,0mm,0mm"/>
                </v:shape>
                <w10:wrap type="none"/>
                <w10:anchorlock/>
              </v:group>
            </w:pict>
          </mc:Fallback>
        </mc:AlternateContent>
      </w:r>
      <w:r>
        <w:rPr>
          <w:sz w:val="2"/>
        </w:rPr>
        <w:tab/>
      </w:r>
      <w:r>
        <w:rPr>
          <w:sz w:val="2"/>
        </w:rPr>
        <mc:AlternateContent>
          <mc:Choice Requires="wpg">
            <w:drawing>
              <wp:inline distT="0" distB="0" distL="0" distR="0">
                <wp:extent cx="2662555" cy="10160"/>
                <wp:effectExtent l="9525" t="0" r="0" b="8890"/>
                <wp:docPr id="10" name="Group 10"/>
                <wp:cNvGraphicFramePr/>
                <a:graphic xmlns:a="http://schemas.openxmlformats.org/drawingml/2006/main">
                  <a:graphicData uri="http://schemas.microsoft.com/office/word/2010/wordprocessingGroup">
                    <wpg:wgp>
                      <wpg:cNvGrpSpPr/>
                      <wpg:grpSpPr>
                        <a:xfrm>
                          <a:off x="0" y="0"/>
                          <a:ext cx="2662555" cy="10160"/>
                          <a:chOff x="0" y="0"/>
                          <a:chExt cx="2662555" cy="10160"/>
                        </a:xfrm>
                      </wpg:grpSpPr>
                      <wps:wsp>
                        <wps:cNvPr id="11" name="Graphic 11"/>
                        <wps:cNvSpPr/>
                        <wps:spPr>
                          <a:xfrm>
                            <a:off x="0" y="4791"/>
                            <a:ext cx="2662555" cy="1270"/>
                          </a:xfrm>
                          <a:custGeom>
                            <a:avLst/>
                            <a:gdLst/>
                            <a:ahLst/>
                            <a:cxnLst/>
                            <a:rect l="l" t="t" r="r" b="b"/>
                            <a:pathLst>
                              <a:path w="2662555">
                                <a:moveTo>
                                  <a:pt x="0" y="0"/>
                                </a:moveTo>
                                <a:lnTo>
                                  <a:pt x="2661949" y="0"/>
                                </a:lnTo>
                              </a:path>
                            </a:pathLst>
                          </a:custGeom>
                          <a:ln w="9583">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8pt;width:209.65pt;" coordsize="2662555,10160" o:gfxdata="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mQihbUAAAAAwEAAA8AAAAAAAAAAQAgAAAAIgAAAGRycy9kb3ducmV2LnhtbFBLAQIU&#10;ABQAAAAIAIdO4kC70K0FaQIAAK0FAAAOAAAAAAAAAAEAIAAAACMBAABkcnMvZTJvRG9jLnhtbFBL&#10;BQYAAAAABgAGAFkBAAD+BQAAAAA=&#10;">
                <o:lock v:ext="edit" aspectratio="f"/>
                <v:shape id="Graphic 11" o:spid="_x0000_s1026" o:spt="100" style="position:absolute;left:0;top:4791;height:1270;width:2662555;" filled="f" stroked="t" coordsize="2662555,1" o:gfxdata="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fjSP7sAAADb&#10;AAAADwAAAAAAAAABACAAAAAiAAAAZHJzL2Rvd25yZXYueG1sUEsBAhQAFAAAAAgAh07iQDMvBZ47&#10;AAAAOQAAABAAAAAAAAAAAQAgAAAACgEAAGRycy9zaGFwZXhtbC54bWxQSwUGAAAAAAYABgBbAQAA&#10;tAMAAAAA&#10;" path="m0,0l2661949,0e">
                  <v:fill on="f" focussize="0,0"/>
                  <v:stroke weight="0.754566929133858pt" color="#000000" joinstyle="round"/>
                  <v:imagedata o:title=""/>
                  <o:lock v:ext="edit" aspectratio="f"/>
                  <v:textbox inset="0mm,0mm,0mm,0mm"/>
                </v:shape>
                <w10:wrap type="none"/>
                <w10:anchorlock/>
              </v:group>
            </w:pict>
          </mc:Fallback>
        </mc:AlternateContent>
      </w:r>
    </w:p>
    <w:p w14:paraId="5C10F6B3">
      <w:pPr>
        <w:spacing w:after="0" w:line="20" w:lineRule="exact"/>
        <w:rPr>
          <w:sz w:val="2"/>
        </w:rPr>
        <w:sectPr>
          <w:type w:val="continuous"/>
          <w:pgSz w:w="12240" w:h="15840"/>
          <w:pgMar w:top="1380" w:right="320" w:bottom="280" w:left="1340" w:header="720" w:footer="720" w:gutter="0"/>
          <w:cols w:space="720" w:num="1"/>
        </w:sectPr>
      </w:pPr>
    </w:p>
    <w:p w14:paraId="75EA50E4">
      <w:pPr>
        <w:spacing w:before="0" w:line="240" w:lineRule="auto"/>
        <w:ind w:left="1384" w:right="38" w:firstLine="2"/>
        <w:jc w:val="left"/>
        <w:rPr>
          <w:b/>
          <w:sz w:val="24"/>
        </w:rPr>
      </w:pPr>
      <w:r>
        <w:rPr>
          <w:b/>
          <w:sz w:val="24"/>
        </w:rPr>
        <w:t>Dr.</w:t>
      </w:r>
      <w:r>
        <w:rPr>
          <w:b/>
          <w:spacing w:val="-15"/>
          <w:sz w:val="24"/>
        </w:rPr>
        <w:t xml:space="preserve"> </w:t>
      </w:r>
      <w:r>
        <w:rPr>
          <w:b/>
          <w:sz w:val="24"/>
        </w:rPr>
        <w:t>Mansi</w:t>
      </w:r>
      <w:r>
        <w:rPr>
          <w:b/>
          <w:spacing w:val="-15"/>
          <w:sz w:val="24"/>
        </w:rPr>
        <w:t xml:space="preserve"> </w:t>
      </w:r>
      <w:r>
        <w:rPr>
          <w:b/>
          <w:sz w:val="24"/>
        </w:rPr>
        <w:t>Subhedar Head</w:t>
      </w:r>
      <w:r>
        <w:rPr>
          <w:b/>
          <w:spacing w:val="-5"/>
          <w:sz w:val="24"/>
        </w:rPr>
        <w:t xml:space="preserve"> </w:t>
      </w:r>
      <w:r>
        <w:rPr>
          <w:b/>
          <w:sz w:val="24"/>
        </w:rPr>
        <w:t>of</w:t>
      </w:r>
      <w:r>
        <w:rPr>
          <w:b/>
          <w:spacing w:val="-5"/>
          <w:sz w:val="24"/>
        </w:rPr>
        <w:t xml:space="preserve"> </w:t>
      </w:r>
      <w:r>
        <w:rPr>
          <w:b/>
          <w:spacing w:val="-2"/>
          <w:sz w:val="24"/>
        </w:rPr>
        <w:t>Department</w:t>
      </w:r>
    </w:p>
    <w:p w14:paraId="3FF35039">
      <w:pPr>
        <w:spacing w:before="0" w:line="240" w:lineRule="auto"/>
        <w:ind w:left="1712" w:right="2669" w:hanging="329"/>
        <w:jc w:val="left"/>
        <w:rPr>
          <w:b/>
          <w:sz w:val="24"/>
        </w:rPr>
      </w:pPr>
      <w:r>
        <w:br w:type="column"/>
      </w:r>
      <w:r>
        <w:rPr>
          <w:b/>
          <w:sz w:val="24"/>
        </w:rPr>
        <w:t>Dr.</w:t>
      </w:r>
      <w:r>
        <w:rPr>
          <w:b/>
          <w:spacing w:val="-15"/>
          <w:sz w:val="24"/>
        </w:rPr>
        <w:t xml:space="preserve"> </w:t>
      </w:r>
      <w:r>
        <w:rPr>
          <w:b/>
          <w:sz w:val="24"/>
        </w:rPr>
        <w:t>J.</w:t>
      </w:r>
      <w:r>
        <w:rPr>
          <w:b/>
          <w:spacing w:val="-13"/>
          <w:sz w:val="24"/>
        </w:rPr>
        <w:t xml:space="preserve"> </w:t>
      </w:r>
      <w:r>
        <w:rPr>
          <w:b/>
          <w:sz w:val="24"/>
        </w:rPr>
        <w:t>W.</w:t>
      </w:r>
      <w:r>
        <w:rPr>
          <w:b/>
          <w:spacing w:val="-13"/>
          <w:sz w:val="24"/>
        </w:rPr>
        <w:t xml:space="preserve"> </w:t>
      </w:r>
      <w:r>
        <w:rPr>
          <w:b/>
          <w:sz w:val="24"/>
        </w:rPr>
        <w:t xml:space="preserve">Bakal </w:t>
      </w:r>
      <w:r>
        <w:rPr>
          <w:b/>
          <w:spacing w:val="-2"/>
          <w:sz w:val="24"/>
        </w:rPr>
        <w:t>Principal</w:t>
      </w:r>
    </w:p>
    <w:p w14:paraId="0428F92D">
      <w:pPr>
        <w:spacing w:after="0" w:line="240" w:lineRule="auto"/>
        <w:jc w:val="left"/>
        <w:rPr>
          <w:sz w:val="24"/>
        </w:rPr>
        <w:sectPr>
          <w:type w:val="continuous"/>
          <w:pgSz w:w="12240" w:h="15840"/>
          <w:pgMar w:top="1380" w:right="320" w:bottom="280" w:left="1340" w:header="720" w:footer="720" w:gutter="0"/>
          <w:cols w:equalWidth="0" w:num="2">
            <w:col w:w="3527" w:space="1400"/>
            <w:col w:w="5653"/>
          </w:cols>
        </w:sectPr>
      </w:pPr>
    </w:p>
    <w:p w14:paraId="2E4C9239">
      <w:pPr>
        <w:pStyle w:val="8"/>
        <w:rPr>
          <w:b/>
        </w:rPr>
      </w:pPr>
    </w:p>
    <w:p w14:paraId="64A4AA44">
      <w:pPr>
        <w:pStyle w:val="8"/>
        <w:rPr>
          <w:b/>
        </w:rPr>
      </w:pPr>
    </w:p>
    <w:p w14:paraId="265C428C">
      <w:pPr>
        <w:pStyle w:val="8"/>
        <w:spacing w:before="187"/>
        <w:rPr>
          <w:b/>
        </w:rPr>
      </w:pPr>
    </w:p>
    <w:p w14:paraId="1F43F897">
      <w:pPr>
        <w:spacing w:before="0"/>
        <w:ind w:left="3297" w:right="4319" w:firstLine="0"/>
        <w:jc w:val="center"/>
        <w:rPr>
          <w:b/>
          <w:sz w:val="24"/>
        </w:rPr>
      </w:pPr>
      <w:r>
        <w:rPr>
          <w:b/>
          <w:sz w:val="24"/>
        </w:rPr>
        <w:t>Seal</w:t>
      </w:r>
      <w:r>
        <w:rPr>
          <w:b/>
          <w:spacing w:val="-4"/>
          <w:sz w:val="24"/>
        </w:rPr>
        <w:t xml:space="preserve"> </w:t>
      </w:r>
      <w:r>
        <w:rPr>
          <w:b/>
          <w:sz w:val="24"/>
        </w:rPr>
        <w:t>of</w:t>
      </w:r>
      <w:r>
        <w:rPr>
          <w:b/>
          <w:spacing w:val="-4"/>
          <w:sz w:val="24"/>
        </w:rPr>
        <w:t xml:space="preserve"> </w:t>
      </w:r>
      <w:r>
        <w:rPr>
          <w:b/>
          <w:spacing w:val="-2"/>
          <w:sz w:val="24"/>
        </w:rPr>
        <w:t>College</w:t>
      </w:r>
    </w:p>
    <w:p w14:paraId="6847A249">
      <w:pPr>
        <w:spacing w:after="0"/>
        <w:jc w:val="center"/>
        <w:rPr>
          <w:sz w:val="24"/>
        </w:rPr>
        <w:sectPr>
          <w:type w:val="continuous"/>
          <w:pgSz w:w="12240" w:h="15840"/>
          <w:pgMar w:top="1380" w:right="320" w:bottom="280" w:left="1340" w:header="720" w:footer="720" w:gutter="0"/>
          <w:cols w:space="720" w:num="1"/>
        </w:sectPr>
      </w:pPr>
    </w:p>
    <w:p w14:paraId="7F0BA118">
      <w:pPr>
        <w:pStyle w:val="3"/>
      </w:pPr>
      <w:r>
        <w:t>Mini</w:t>
      </w:r>
      <w:r>
        <w:rPr>
          <w:spacing w:val="-9"/>
        </w:rPr>
        <w:t xml:space="preserve"> </w:t>
      </w:r>
      <w:r>
        <w:t>Project</w:t>
      </w:r>
      <w:r>
        <w:rPr>
          <w:spacing w:val="-9"/>
        </w:rPr>
        <w:t xml:space="preserve"> </w:t>
      </w:r>
      <w:r>
        <w:t>Submission</w:t>
      </w:r>
      <w:r>
        <w:rPr>
          <w:spacing w:val="-9"/>
        </w:rPr>
        <w:t xml:space="preserve"> </w:t>
      </w:r>
      <w:r>
        <w:rPr>
          <w:spacing w:val="-2"/>
        </w:rPr>
        <w:t>Approval</w:t>
      </w:r>
    </w:p>
    <w:p w14:paraId="7D60DED4">
      <w:pPr>
        <w:pStyle w:val="8"/>
        <w:rPr>
          <w:sz w:val="32"/>
        </w:rPr>
      </w:pPr>
    </w:p>
    <w:p w14:paraId="64ACDD1C">
      <w:pPr>
        <w:pStyle w:val="8"/>
        <w:rPr>
          <w:sz w:val="32"/>
        </w:rPr>
      </w:pPr>
    </w:p>
    <w:p w14:paraId="0DE14D94">
      <w:pPr>
        <w:pStyle w:val="8"/>
        <w:spacing w:before="34"/>
        <w:rPr>
          <w:sz w:val="32"/>
        </w:rPr>
      </w:pPr>
    </w:p>
    <w:p w14:paraId="376EDF85">
      <w:pPr>
        <w:spacing w:before="0" w:line="360" w:lineRule="auto"/>
        <w:ind w:left="100" w:right="1110" w:firstLine="0"/>
        <w:jc w:val="both"/>
        <w:rPr>
          <w:sz w:val="28"/>
        </w:rPr>
      </w:pPr>
      <w:r>
        <w:rPr>
          <w:sz w:val="28"/>
        </w:rPr>
        <w:t>This Mini Project 1A report entitled “</w:t>
      </w:r>
      <w:r>
        <w:rPr>
          <w:rFonts w:hint="default"/>
          <w:b/>
          <w:sz w:val="28"/>
          <w:lang w:val="en-IN"/>
        </w:rPr>
        <w:t>Medical Management System</w:t>
      </w:r>
      <w:r>
        <w:rPr>
          <w:sz w:val="28"/>
        </w:rPr>
        <w:t xml:space="preserve">” by a </w:t>
      </w:r>
      <w:r>
        <w:rPr>
          <w:rFonts w:hint="default"/>
          <w:b/>
          <w:sz w:val="28"/>
          <w:lang w:val="en-IN"/>
        </w:rPr>
        <w:t>Karan Shah</w:t>
      </w:r>
      <w:r>
        <w:rPr>
          <w:b/>
          <w:sz w:val="28"/>
        </w:rPr>
        <w:t xml:space="preserve">, </w:t>
      </w:r>
      <w:r>
        <w:rPr>
          <w:rFonts w:hint="default"/>
          <w:b/>
          <w:sz w:val="28"/>
          <w:lang w:val="en-IN"/>
        </w:rPr>
        <w:t>Varun Gurav</w:t>
      </w:r>
      <w:r>
        <w:rPr>
          <w:b/>
          <w:sz w:val="28"/>
        </w:rPr>
        <w:t>,</w:t>
      </w:r>
      <w:r>
        <w:rPr>
          <w:b/>
          <w:spacing w:val="-4"/>
          <w:sz w:val="28"/>
        </w:rPr>
        <w:t xml:space="preserve"> </w:t>
      </w:r>
      <w:r>
        <w:rPr>
          <w:rFonts w:hint="default"/>
          <w:b/>
          <w:sz w:val="28"/>
          <w:lang w:val="en-IN"/>
        </w:rPr>
        <w:t>Pratik Metkari</w:t>
      </w:r>
      <w:r>
        <w:rPr>
          <w:b/>
          <w:spacing w:val="-7"/>
          <w:sz w:val="28"/>
        </w:rPr>
        <w:t xml:space="preserve"> </w:t>
      </w:r>
      <w:r>
        <w:rPr>
          <w:b/>
          <w:sz w:val="28"/>
        </w:rPr>
        <w:t>and</w:t>
      </w:r>
      <w:r>
        <w:rPr>
          <w:b/>
          <w:spacing w:val="-4"/>
          <w:sz w:val="28"/>
        </w:rPr>
        <w:t xml:space="preserve"> </w:t>
      </w:r>
      <w:r>
        <w:rPr>
          <w:rFonts w:hint="default"/>
          <w:b/>
          <w:sz w:val="28"/>
          <w:lang w:val="en-IN"/>
        </w:rPr>
        <w:t>Karan Surve</w:t>
      </w:r>
      <w:r>
        <w:rPr>
          <w:b/>
          <w:sz w:val="28"/>
        </w:rPr>
        <w:t xml:space="preserve"> </w:t>
      </w:r>
      <w:r>
        <w:rPr>
          <w:sz w:val="28"/>
        </w:rPr>
        <w:t>is</w:t>
      </w:r>
      <w:r>
        <w:rPr>
          <w:spacing w:val="-1"/>
          <w:sz w:val="28"/>
        </w:rPr>
        <w:t xml:space="preserve"> </w:t>
      </w:r>
      <w:r>
        <w:rPr>
          <w:sz w:val="28"/>
        </w:rPr>
        <w:t>examined</w:t>
      </w:r>
      <w:r>
        <w:rPr>
          <w:spacing w:val="-7"/>
          <w:sz w:val="28"/>
        </w:rPr>
        <w:t xml:space="preserve"> </w:t>
      </w:r>
      <w:r>
        <w:rPr>
          <w:sz w:val="28"/>
        </w:rPr>
        <w:t>and</w:t>
      </w:r>
      <w:r>
        <w:rPr>
          <w:spacing w:val="-4"/>
          <w:sz w:val="28"/>
        </w:rPr>
        <w:t xml:space="preserve"> </w:t>
      </w:r>
      <w:r>
        <w:rPr>
          <w:sz w:val="28"/>
        </w:rPr>
        <w:t>approved</w:t>
      </w:r>
      <w:r>
        <w:rPr>
          <w:spacing w:val="-2"/>
          <w:sz w:val="28"/>
        </w:rPr>
        <w:t xml:space="preserve"> </w:t>
      </w:r>
      <w:r>
        <w:rPr>
          <w:sz w:val="28"/>
        </w:rPr>
        <w:t>for submission as part of term work.</w:t>
      </w:r>
    </w:p>
    <w:p w14:paraId="668A672A">
      <w:pPr>
        <w:pStyle w:val="8"/>
        <w:rPr>
          <w:sz w:val="28"/>
        </w:rPr>
      </w:pPr>
    </w:p>
    <w:p w14:paraId="48B626DB">
      <w:pPr>
        <w:pStyle w:val="8"/>
        <w:rPr>
          <w:sz w:val="28"/>
        </w:rPr>
      </w:pPr>
    </w:p>
    <w:p w14:paraId="296370A2">
      <w:pPr>
        <w:pStyle w:val="8"/>
        <w:rPr>
          <w:sz w:val="28"/>
        </w:rPr>
      </w:pPr>
    </w:p>
    <w:p w14:paraId="4ECDEA32">
      <w:pPr>
        <w:pStyle w:val="8"/>
        <w:rPr>
          <w:sz w:val="28"/>
        </w:rPr>
      </w:pPr>
    </w:p>
    <w:p w14:paraId="4A87BC1D">
      <w:pPr>
        <w:pStyle w:val="8"/>
        <w:rPr>
          <w:sz w:val="28"/>
        </w:rPr>
      </w:pPr>
    </w:p>
    <w:p w14:paraId="67268962">
      <w:pPr>
        <w:pStyle w:val="8"/>
        <w:rPr>
          <w:sz w:val="28"/>
        </w:rPr>
      </w:pPr>
    </w:p>
    <w:p w14:paraId="00B2723E">
      <w:pPr>
        <w:pStyle w:val="8"/>
        <w:rPr>
          <w:sz w:val="28"/>
        </w:rPr>
      </w:pPr>
    </w:p>
    <w:p w14:paraId="079274CC">
      <w:pPr>
        <w:pStyle w:val="8"/>
        <w:spacing w:before="78"/>
        <w:rPr>
          <w:sz w:val="28"/>
        </w:rPr>
      </w:pPr>
    </w:p>
    <w:p w14:paraId="1EA6B44D">
      <w:pPr>
        <w:pStyle w:val="5"/>
        <w:ind w:left="0" w:right="1116" w:firstLine="0"/>
        <w:jc w:val="right"/>
      </w:pPr>
      <w:r>
        <w:t>External</w:t>
      </w:r>
      <w:r>
        <w:rPr>
          <w:spacing w:val="-9"/>
        </w:rPr>
        <w:t xml:space="preserve"> </w:t>
      </w:r>
      <w:r>
        <w:rPr>
          <w:spacing w:val="-2"/>
        </w:rPr>
        <w:t>Examiner</w:t>
      </w:r>
    </w:p>
    <w:p w14:paraId="5DE4240D">
      <w:pPr>
        <w:pStyle w:val="8"/>
        <w:spacing w:before="62"/>
        <w:rPr>
          <w:b/>
        </w:rPr>
      </w:pPr>
    </w:p>
    <w:p w14:paraId="5ABD096D">
      <w:pPr>
        <w:pStyle w:val="8"/>
        <w:tabs>
          <w:tab w:val="left" w:pos="3616"/>
        </w:tabs>
        <w:spacing w:before="1"/>
        <w:ind w:right="1068"/>
        <w:jc w:val="right"/>
      </w:pPr>
      <w:r>
        <w:t xml:space="preserve">Sign: </w:t>
      </w:r>
      <w:r>
        <w:rPr>
          <w:u w:val="single"/>
        </w:rPr>
        <w:tab/>
      </w:r>
    </w:p>
    <w:p w14:paraId="3D97A77A">
      <w:pPr>
        <w:pStyle w:val="8"/>
        <w:tabs>
          <w:tab w:val="left" w:pos="3749"/>
        </w:tabs>
        <w:spacing w:before="136"/>
        <w:ind w:right="1069"/>
        <w:jc w:val="right"/>
      </w:pPr>
      <w:r>
        <w:t xml:space="preserve">Name: </w:t>
      </w:r>
      <w:r>
        <w:rPr>
          <w:u w:val="single"/>
        </w:rPr>
        <w:tab/>
      </w:r>
    </w:p>
    <w:p w14:paraId="13DD44F3">
      <w:pPr>
        <w:pStyle w:val="8"/>
      </w:pPr>
    </w:p>
    <w:p w14:paraId="4FB2A184">
      <w:pPr>
        <w:pStyle w:val="8"/>
      </w:pPr>
    </w:p>
    <w:p w14:paraId="0040A510">
      <w:pPr>
        <w:pStyle w:val="8"/>
      </w:pPr>
    </w:p>
    <w:p w14:paraId="745176D2">
      <w:pPr>
        <w:pStyle w:val="8"/>
        <w:spacing w:before="63"/>
      </w:pPr>
    </w:p>
    <w:p w14:paraId="3FE22B1F">
      <w:pPr>
        <w:tabs>
          <w:tab w:val="left" w:pos="9375"/>
          <w:tab w:val="left" w:pos="9508"/>
        </w:tabs>
        <w:spacing w:before="0" w:line="360" w:lineRule="auto"/>
        <w:ind w:left="5759" w:right="1068" w:firstLine="1788"/>
        <w:jc w:val="both"/>
        <w:rPr>
          <w:sz w:val="24"/>
        </w:rPr>
      </w:pPr>
      <w:r>
        <w:rPr>
          <w:b/>
          <w:sz w:val="24"/>
        </w:rPr>
        <w:t xml:space="preserve">Internal Examiner </w:t>
      </w:r>
      <w:r>
        <w:rPr>
          <w:sz w:val="24"/>
        </w:rPr>
        <w:t xml:space="preserve">Sign: </w:t>
      </w:r>
      <w:r>
        <w:rPr>
          <w:sz w:val="24"/>
          <w:u w:val="single"/>
        </w:rPr>
        <w:tab/>
      </w:r>
      <w:r>
        <w:rPr>
          <w:sz w:val="24"/>
        </w:rPr>
        <w:t xml:space="preserve"> Name: </w:t>
      </w:r>
      <w:r>
        <w:rPr>
          <w:sz w:val="24"/>
          <w:u w:val="single"/>
        </w:rPr>
        <w:tab/>
      </w:r>
      <w:r>
        <w:rPr>
          <w:sz w:val="24"/>
          <w:u w:val="single"/>
        </w:rPr>
        <w:tab/>
      </w:r>
    </w:p>
    <w:p w14:paraId="723570D8">
      <w:pPr>
        <w:pStyle w:val="8"/>
      </w:pPr>
    </w:p>
    <w:p w14:paraId="5C950B79">
      <w:pPr>
        <w:pStyle w:val="8"/>
      </w:pPr>
    </w:p>
    <w:p w14:paraId="79BA015C">
      <w:pPr>
        <w:pStyle w:val="8"/>
        <w:spacing w:before="200"/>
      </w:pPr>
    </w:p>
    <w:p w14:paraId="7518BADD">
      <w:pPr>
        <w:pStyle w:val="8"/>
        <w:ind w:left="100"/>
      </w:pPr>
      <w:r>
        <w:rPr>
          <w:spacing w:val="-2"/>
        </w:rPr>
        <w:t>Date:</w:t>
      </w:r>
    </w:p>
    <w:p w14:paraId="623D92D0">
      <w:pPr>
        <w:pStyle w:val="8"/>
        <w:spacing w:before="137"/>
        <w:ind w:left="100"/>
      </w:pPr>
      <w:r>
        <w:t>Place:</w:t>
      </w:r>
      <w:r>
        <w:rPr>
          <w:spacing w:val="-7"/>
        </w:rPr>
        <w:t xml:space="preserve"> </w:t>
      </w:r>
      <w:r>
        <w:rPr>
          <w:spacing w:val="-2"/>
        </w:rPr>
        <w:t>Rasayani</w:t>
      </w:r>
    </w:p>
    <w:p w14:paraId="7F40CE9A">
      <w:pPr>
        <w:spacing w:after="0"/>
        <w:sectPr>
          <w:pgSz w:w="12240" w:h="15840"/>
          <w:pgMar w:top="1380" w:right="320" w:bottom="280" w:left="1340" w:header="720" w:footer="720" w:gutter="0"/>
          <w:cols w:space="720" w:num="1"/>
        </w:sectPr>
      </w:pPr>
    </w:p>
    <w:p w14:paraId="720C340B">
      <w:pPr>
        <w:pStyle w:val="8"/>
      </w:pPr>
    </w:p>
    <w:p w14:paraId="6A806F12">
      <w:pPr>
        <w:pStyle w:val="8"/>
      </w:pPr>
    </w:p>
    <w:p w14:paraId="2FC2A770">
      <w:pPr>
        <w:pStyle w:val="8"/>
        <w:spacing w:before="170"/>
      </w:pPr>
    </w:p>
    <w:p w14:paraId="6B178585">
      <w:pPr>
        <w:pStyle w:val="8"/>
        <w:spacing w:line="360" w:lineRule="auto"/>
        <w:ind w:left="100" w:right="1128"/>
        <w:jc w:val="both"/>
      </w:pPr>
      <w:r>
        <w:t>This</w:t>
      </w:r>
      <w:r>
        <w:rPr>
          <w:spacing w:val="-6"/>
        </w:rPr>
        <w:t xml:space="preserve"> </w:t>
      </w:r>
      <w:r>
        <w:t>mini</w:t>
      </w:r>
      <w:r>
        <w:rPr>
          <w:spacing w:val="-6"/>
        </w:rPr>
        <w:t xml:space="preserve"> </w:t>
      </w:r>
      <w:r>
        <w:t>project</w:t>
      </w:r>
      <w:r>
        <w:rPr>
          <w:spacing w:val="-5"/>
        </w:rPr>
        <w:t xml:space="preserve"> </w:t>
      </w:r>
      <w:r>
        <w:t>report</w:t>
      </w:r>
      <w:r>
        <w:rPr>
          <w:spacing w:val="-6"/>
        </w:rPr>
        <w:t xml:space="preserve"> </w:t>
      </w:r>
      <w:r>
        <w:t>would</w:t>
      </w:r>
      <w:r>
        <w:rPr>
          <w:spacing w:val="-6"/>
        </w:rPr>
        <w:t xml:space="preserve"> </w:t>
      </w:r>
      <w:r>
        <w:t>not</w:t>
      </w:r>
      <w:r>
        <w:rPr>
          <w:spacing w:val="-5"/>
        </w:rPr>
        <w:t xml:space="preserve"> </w:t>
      </w:r>
      <w:r>
        <w:t>have</w:t>
      </w:r>
      <w:r>
        <w:rPr>
          <w:spacing w:val="-6"/>
        </w:rPr>
        <w:t xml:space="preserve"> </w:t>
      </w:r>
      <w:r>
        <w:t>been</w:t>
      </w:r>
      <w:r>
        <w:rPr>
          <w:spacing w:val="-6"/>
        </w:rPr>
        <w:t xml:space="preserve"> </w:t>
      </w:r>
      <w:r>
        <w:t>come</w:t>
      </w:r>
      <w:r>
        <w:rPr>
          <w:spacing w:val="-6"/>
        </w:rPr>
        <w:t xml:space="preserve"> </w:t>
      </w:r>
      <w:r>
        <w:t>into</w:t>
      </w:r>
      <w:r>
        <w:rPr>
          <w:spacing w:val="-6"/>
        </w:rPr>
        <w:t xml:space="preserve"> </w:t>
      </w:r>
      <w:r>
        <w:t>reality</w:t>
      </w:r>
      <w:r>
        <w:rPr>
          <w:spacing w:val="-6"/>
        </w:rPr>
        <w:t xml:space="preserve"> </w:t>
      </w:r>
      <w:r>
        <w:t>without</w:t>
      </w:r>
      <w:r>
        <w:rPr>
          <w:spacing w:val="-6"/>
        </w:rPr>
        <w:t xml:space="preserve"> </w:t>
      </w:r>
      <w:r>
        <w:t>the</w:t>
      </w:r>
      <w:r>
        <w:rPr>
          <w:spacing w:val="-8"/>
        </w:rPr>
        <w:t xml:space="preserve"> </w:t>
      </w:r>
      <w:r>
        <w:t>able</w:t>
      </w:r>
      <w:r>
        <w:rPr>
          <w:spacing w:val="-6"/>
        </w:rPr>
        <w:t xml:space="preserve"> </w:t>
      </w:r>
      <w:r>
        <w:t>guidance,</w:t>
      </w:r>
      <w:r>
        <w:rPr>
          <w:spacing w:val="-6"/>
        </w:rPr>
        <w:t xml:space="preserve"> </w:t>
      </w:r>
      <w:r>
        <w:t>support and</w:t>
      </w:r>
      <w:r>
        <w:rPr>
          <w:spacing w:val="-6"/>
        </w:rPr>
        <w:t xml:space="preserve"> </w:t>
      </w:r>
      <w:r>
        <w:t>wishes</w:t>
      </w:r>
      <w:r>
        <w:rPr>
          <w:spacing w:val="-8"/>
        </w:rPr>
        <w:t xml:space="preserve"> </w:t>
      </w:r>
      <w:r>
        <w:t>of</w:t>
      </w:r>
      <w:r>
        <w:rPr>
          <w:spacing w:val="-6"/>
        </w:rPr>
        <w:t xml:space="preserve"> </w:t>
      </w:r>
      <w:r>
        <w:t>all</w:t>
      </w:r>
      <w:r>
        <w:rPr>
          <w:spacing w:val="-6"/>
        </w:rPr>
        <w:t xml:space="preserve"> </w:t>
      </w:r>
      <w:r>
        <w:t>those</w:t>
      </w:r>
      <w:r>
        <w:rPr>
          <w:spacing w:val="-5"/>
        </w:rPr>
        <w:t xml:space="preserve"> </w:t>
      </w:r>
      <w:r>
        <w:t>who</w:t>
      </w:r>
      <w:r>
        <w:rPr>
          <w:spacing w:val="-6"/>
        </w:rPr>
        <w:t xml:space="preserve"> </w:t>
      </w:r>
      <w:r>
        <w:t>stand</w:t>
      </w:r>
      <w:r>
        <w:rPr>
          <w:spacing w:val="-6"/>
        </w:rPr>
        <w:t xml:space="preserve"> </w:t>
      </w:r>
      <w:r>
        <w:t>by</w:t>
      </w:r>
      <w:r>
        <w:rPr>
          <w:spacing w:val="-6"/>
        </w:rPr>
        <w:t xml:space="preserve"> </w:t>
      </w:r>
      <w:r>
        <w:t>us</w:t>
      </w:r>
      <w:r>
        <w:rPr>
          <w:spacing w:val="-8"/>
        </w:rPr>
        <w:t xml:space="preserve"> </w:t>
      </w:r>
      <w:r>
        <w:t>in</w:t>
      </w:r>
      <w:r>
        <w:rPr>
          <w:spacing w:val="-6"/>
        </w:rPr>
        <w:t xml:space="preserve"> </w:t>
      </w:r>
      <w:r>
        <w:t>the</w:t>
      </w:r>
      <w:r>
        <w:rPr>
          <w:spacing w:val="-6"/>
        </w:rPr>
        <w:t xml:space="preserve"> </w:t>
      </w:r>
      <w:r>
        <w:t>development.</w:t>
      </w:r>
      <w:r>
        <w:rPr>
          <w:spacing w:val="-4"/>
        </w:rPr>
        <w:t xml:space="preserve"> </w:t>
      </w:r>
      <w:r>
        <w:t>We</w:t>
      </w:r>
      <w:r>
        <w:rPr>
          <w:spacing w:val="-8"/>
        </w:rPr>
        <w:t xml:space="preserve"> </w:t>
      </w:r>
      <w:r>
        <w:t>wish</w:t>
      </w:r>
      <w:r>
        <w:rPr>
          <w:spacing w:val="-6"/>
        </w:rPr>
        <w:t xml:space="preserve"> </w:t>
      </w:r>
      <w:r>
        <w:t>to</w:t>
      </w:r>
      <w:r>
        <w:rPr>
          <w:spacing w:val="-6"/>
        </w:rPr>
        <w:t xml:space="preserve"> </w:t>
      </w:r>
      <w:r>
        <w:t>give</w:t>
      </w:r>
      <w:r>
        <w:rPr>
          <w:spacing w:val="-6"/>
        </w:rPr>
        <w:t xml:space="preserve"> </w:t>
      </w:r>
      <w:r>
        <w:t>our</w:t>
      </w:r>
      <w:r>
        <w:rPr>
          <w:spacing w:val="-6"/>
        </w:rPr>
        <w:t xml:space="preserve"> </w:t>
      </w:r>
      <w:r>
        <w:t>special</w:t>
      </w:r>
      <w:r>
        <w:rPr>
          <w:spacing w:val="-6"/>
        </w:rPr>
        <w:t xml:space="preserve"> </w:t>
      </w:r>
      <w:r>
        <w:t>thanks</w:t>
      </w:r>
      <w:r>
        <w:rPr>
          <w:spacing w:val="-6"/>
        </w:rPr>
        <w:t xml:space="preserve"> </w:t>
      </w:r>
      <w:r>
        <w:t xml:space="preserve">to our </w:t>
      </w:r>
      <w:r>
        <w:rPr>
          <w:b/>
        </w:rPr>
        <w:t xml:space="preserve">Guide Mr. </w:t>
      </w:r>
      <w:r>
        <w:rPr>
          <w:rFonts w:hint="default"/>
          <w:b/>
          <w:lang w:val="en-IN"/>
        </w:rPr>
        <w:t>Shashikant Renushe</w:t>
      </w:r>
      <w:r>
        <w:rPr>
          <w:b/>
        </w:rPr>
        <w:t xml:space="preserve"> </w:t>
      </w:r>
      <w:r>
        <w:t>for his timely advice and guidance.</w:t>
      </w:r>
    </w:p>
    <w:p w14:paraId="67F0174A">
      <w:pPr>
        <w:spacing w:before="200" w:line="360" w:lineRule="auto"/>
        <w:ind w:left="100" w:right="1117" w:firstLine="0"/>
        <w:jc w:val="both"/>
        <w:rPr>
          <w:sz w:val="24"/>
        </w:rPr>
      </w:pPr>
      <w:r>
        <w:rPr>
          <w:sz w:val="24"/>
        </w:rPr>
        <w:t>We</w:t>
      </w:r>
      <w:r>
        <w:rPr>
          <w:spacing w:val="-15"/>
          <w:sz w:val="24"/>
        </w:rPr>
        <w:t xml:space="preserve"> </w:t>
      </w:r>
      <w:r>
        <w:rPr>
          <w:sz w:val="24"/>
        </w:rPr>
        <w:t>humbly</w:t>
      </w:r>
      <w:r>
        <w:rPr>
          <w:spacing w:val="-15"/>
          <w:sz w:val="24"/>
        </w:rPr>
        <w:t xml:space="preserve"> </w:t>
      </w:r>
      <w:r>
        <w:rPr>
          <w:sz w:val="24"/>
        </w:rPr>
        <w:t>thank</w:t>
      </w:r>
      <w:r>
        <w:rPr>
          <w:spacing w:val="-15"/>
          <w:sz w:val="24"/>
        </w:rPr>
        <w:t xml:space="preserve"> </w:t>
      </w:r>
      <w:r>
        <w:rPr>
          <w:sz w:val="24"/>
        </w:rPr>
        <w:t>our</w:t>
      </w:r>
      <w:r>
        <w:rPr>
          <w:spacing w:val="-14"/>
          <w:sz w:val="24"/>
        </w:rPr>
        <w:t xml:space="preserve"> </w:t>
      </w:r>
      <w:r>
        <w:rPr>
          <w:b/>
          <w:sz w:val="24"/>
        </w:rPr>
        <w:t>Mini</w:t>
      </w:r>
      <w:r>
        <w:rPr>
          <w:b/>
          <w:spacing w:val="-13"/>
          <w:sz w:val="24"/>
        </w:rPr>
        <w:t xml:space="preserve"> </w:t>
      </w:r>
      <w:r>
        <w:rPr>
          <w:b/>
          <w:sz w:val="24"/>
        </w:rPr>
        <w:t>Project-1A</w:t>
      </w:r>
      <w:r>
        <w:rPr>
          <w:b/>
          <w:spacing w:val="-14"/>
          <w:sz w:val="24"/>
        </w:rPr>
        <w:t xml:space="preserve"> </w:t>
      </w:r>
      <w:r>
        <w:rPr>
          <w:b/>
          <w:sz w:val="24"/>
        </w:rPr>
        <w:t>Coordinator</w:t>
      </w:r>
      <w:r>
        <w:rPr>
          <w:sz w:val="24"/>
        </w:rPr>
        <w:t>,</w:t>
      </w:r>
      <w:r>
        <w:rPr>
          <w:spacing w:val="-13"/>
          <w:sz w:val="24"/>
        </w:rPr>
        <w:t xml:space="preserve"> </w:t>
      </w:r>
      <w:r>
        <w:rPr>
          <w:b/>
          <w:sz w:val="24"/>
        </w:rPr>
        <w:t>Mr.</w:t>
      </w:r>
      <w:r>
        <w:rPr>
          <w:b/>
          <w:spacing w:val="-15"/>
          <w:sz w:val="24"/>
        </w:rPr>
        <w:t xml:space="preserve"> </w:t>
      </w:r>
      <w:r>
        <w:rPr>
          <w:b/>
          <w:sz w:val="24"/>
        </w:rPr>
        <w:t>Shashikant</w:t>
      </w:r>
      <w:r>
        <w:rPr>
          <w:b/>
          <w:spacing w:val="-15"/>
          <w:sz w:val="24"/>
        </w:rPr>
        <w:t xml:space="preserve"> </w:t>
      </w:r>
      <w:r>
        <w:rPr>
          <w:b/>
          <w:sz w:val="24"/>
        </w:rPr>
        <w:t>T.</w:t>
      </w:r>
      <w:r>
        <w:rPr>
          <w:b/>
          <w:spacing w:val="-15"/>
          <w:sz w:val="24"/>
        </w:rPr>
        <w:t xml:space="preserve"> </w:t>
      </w:r>
      <w:r>
        <w:rPr>
          <w:b/>
          <w:sz w:val="24"/>
        </w:rPr>
        <w:t>Renushe</w:t>
      </w:r>
      <w:r>
        <w:rPr>
          <w:b/>
          <w:spacing w:val="-13"/>
          <w:sz w:val="24"/>
        </w:rPr>
        <w:t xml:space="preserve"> </w:t>
      </w:r>
      <w:r>
        <w:rPr>
          <w:sz w:val="24"/>
        </w:rPr>
        <w:t>and</w:t>
      </w:r>
      <w:r>
        <w:rPr>
          <w:spacing w:val="-15"/>
          <w:sz w:val="24"/>
        </w:rPr>
        <w:t xml:space="preserve"> </w:t>
      </w:r>
      <w:r>
        <w:rPr>
          <w:sz w:val="24"/>
        </w:rPr>
        <w:t>our</w:t>
      </w:r>
      <w:r>
        <w:rPr>
          <w:spacing w:val="-13"/>
          <w:sz w:val="24"/>
        </w:rPr>
        <w:t xml:space="preserve"> </w:t>
      </w:r>
      <w:r>
        <w:rPr>
          <w:b/>
          <w:sz w:val="24"/>
        </w:rPr>
        <w:t>Head of Department</w:t>
      </w:r>
      <w:r>
        <w:rPr>
          <w:sz w:val="24"/>
        </w:rPr>
        <w:t xml:space="preserve">, </w:t>
      </w:r>
      <w:r>
        <w:rPr>
          <w:b/>
          <w:sz w:val="24"/>
        </w:rPr>
        <w:t>Dr. Mansi Subhedar</w:t>
      </w:r>
      <w:r>
        <w:rPr>
          <w:sz w:val="24"/>
        </w:rPr>
        <w:t xml:space="preserve">, for their valuable guidance and unending support. We would also like to thank our </w:t>
      </w:r>
      <w:r>
        <w:rPr>
          <w:b/>
          <w:sz w:val="24"/>
        </w:rPr>
        <w:t>Principal</w:t>
      </w:r>
      <w:r>
        <w:rPr>
          <w:sz w:val="24"/>
        </w:rPr>
        <w:t xml:space="preserve">, </w:t>
      </w:r>
      <w:r>
        <w:rPr>
          <w:b/>
          <w:sz w:val="24"/>
        </w:rPr>
        <w:t xml:space="preserve">Dr. J. W. Bakal </w:t>
      </w:r>
      <w:r>
        <w:rPr>
          <w:sz w:val="24"/>
        </w:rPr>
        <w:t>for his constant encouragement throughout the course. The cheerful spirit they radiated all the time fuelled our desire to excel in the work that we had undertaken.</w:t>
      </w:r>
    </w:p>
    <w:p w14:paraId="35EACE84">
      <w:pPr>
        <w:pStyle w:val="8"/>
        <w:spacing w:before="201" w:line="360" w:lineRule="auto"/>
        <w:ind w:left="100" w:right="1129"/>
        <w:jc w:val="both"/>
      </w:pPr>
      <w:r>
        <w:t>We</w:t>
      </w:r>
      <w:r>
        <w:rPr>
          <w:spacing w:val="-7"/>
        </w:rPr>
        <w:t xml:space="preserve"> </w:t>
      </w:r>
      <w:r>
        <w:t>acknowledge</w:t>
      </w:r>
      <w:r>
        <w:rPr>
          <w:spacing w:val="-7"/>
        </w:rPr>
        <w:t xml:space="preserve"> </w:t>
      </w:r>
      <w:r>
        <w:t>all</w:t>
      </w:r>
      <w:r>
        <w:rPr>
          <w:spacing w:val="-5"/>
        </w:rPr>
        <w:t xml:space="preserve"> </w:t>
      </w:r>
      <w:r>
        <w:t>the</w:t>
      </w:r>
      <w:r>
        <w:rPr>
          <w:spacing w:val="-7"/>
        </w:rPr>
        <w:t xml:space="preserve"> </w:t>
      </w:r>
      <w:r>
        <w:t>faculty</w:t>
      </w:r>
      <w:r>
        <w:rPr>
          <w:spacing w:val="-7"/>
        </w:rPr>
        <w:t xml:space="preserve"> </w:t>
      </w:r>
      <w:r>
        <w:t>members</w:t>
      </w:r>
      <w:r>
        <w:rPr>
          <w:spacing w:val="-5"/>
        </w:rPr>
        <w:t xml:space="preserve"> </w:t>
      </w:r>
      <w:r>
        <w:t>and</w:t>
      </w:r>
      <w:r>
        <w:rPr>
          <w:spacing w:val="-7"/>
        </w:rPr>
        <w:t xml:space="preserve"> </w:t>
      </w:r>
      <w:r>
        <w:t>non-teaching</w:t>
      </w:r>
      <w:r>
        <w:rPr>
          <w:spacing w:val="-7"/>
        </w:rPr>
        <w:t xml:space="preserve"> </w:t>
      </w:r>
      <w:r>
        <w:t>staff</w:t>
      </w:r>
      <w:r>
        <w:rPr>
          <w:spacing w:val="-9"/>
        </w:rPr>
        <w:t xml:space="preserve"> </w:t>
      </w:r>
      <w:r>
        <w:t>of</w:t>
      </w:r>
      <w:r>
        <w:rPr>
          <w:spacing w:val="-7"/>
        </w:rPr>
        <w:t xml:space="preserve"> </w:t>
      </w:r>
      <w:r>
        <w:t>the</w:t>
      </w:r>
      <w:r>
        <w:rPr>
          <w:spacing w:val="-6"/>
        </w:rPr>
        <w:t xml:space="preserve"> </w:t>
      </w:r>
      <w:r>
        <w:t>Department</w:t>
      </w:r>
      <w:r>
        <w:rPr>
          <w:spacing w:val="-7"/>
        </w:rPr>
        <w:t xml:space="preserve"> </w:t>
      </w:r>
      <w:r>
        <w:t>of</w:t>
      </w:r>
      <w:r>
        <w:rPr>
          <w:spacing w:val="-7"/>
        </w:rPr>
        <w:t xml:space="preserve"> </w:t>
      </w:r>
      <w:r>
        <w:t>Electronics and Computer Science for their help and suggestions during various phases of this project work.</w:t>
      </w:r>
    </w:p>
    <w:p w14:paraId="3720DD97">
      <w:pPr>
        <w:pStyle w:val="8"/>
      </w:pPr>
    </w:p>
    <w:p w14:paraId="4FE4E151">
      <w:pPr>
        <w:pStyle w:val="8"/>
        <w:spacing w:before="262"/>
      </w:pPr>
    </w:p>
    <w:p w14:paraId="3A5BF120">
      <w:pPr>
        <w:pStyle w:val="5"/>
        <w:spacing w:line="412" w:lineRule="auto"/>
        <w:ind w:left="7386" w:right="1119" w:firstLine="614"/>
        <w:jc w:val="right"/>
        <w:rPr>
          <w:rFonts w:hint="default"/>
          <w:lang w:val="en-IN"/>
        </w:rPr>
      </w:pPr>
      <w:r>
        <w:rPr>
          <w:rFonts w:hint="default"/>
          <w:lang w:val="en-IN"/>
        </w:rPr>
        <w:t>Karan Shah</w:t>
      </w:r>
      <w:r>
        <w:t xml:space="preserve"> </w:t>
      </w:r>
      <w:r>
        <w:rPr>
          <w:rFonts w:hint="default"/>
          <w:lang w:val="en-IN"/>
        </w:rPr>
        <w:t>Varun Gurav</w:t>
      </w:r>
      <w:r>
        <w:rPr>
          <w:spacing w:val="40"/>
        </w:rPr>
        <w:t xml:space="preserve"> </w:t>
      </w:r>
      <w:r>
        <w:rPr>
          <w:rFonts w:hint="default"/>
          <w:lang w:val="en-IN"/>
        </w:rPr>
        <w:t>Pratik</w:t>
      </w:r>
      <w:r>
        <w:rPr>
          <w:spacing w:val="-11"/>
        </w:rPr>
        <w:t xml:space="preserve"> </w:t>
      </w:r>
      <w:r>
        <w:rPr>
          <w:rFonts w:hint="default"/>
          <w:spacing w:val="-2"/>
          <w:lang w:val="en-IN"/>
        </w:rPr>
        <w:t>Metkari</w:t>
      </w:r>
    </w:p>
    <w:p w14:paraId="27AB8648">
      <w:pPr>
        <w:spacing w:before="4"/>
        <w:ind w:left="0" w:right="1117" w:firstLine="0"/>
        <w:jc w:val="right"/>
        <w:rPr>
          <w:rFonts w:hint="default"/>
          <w:b/>
          <w:sz w:val="24"/>
          <w:lang w:val="en-IN"/>
        </w:rPr>
      </w:pPr>
      <w:r>
        <w:rPr>
          <w:rFonts w:hint="default"/>
          <w:b/>
          <w:sz w:val="24"/>
          <w:lang w:val="en-IN"/>
        </w:rPr>
        <w:t>Karan</w:t>
      </w:r>
      <w:r>
        <w:rPr>
          <w:b/>
          <w:spacing w:val="-7"/>
          <w:sz w:val="24"/>
        </w:rPr>
        <w:t xml:space="preserve"> </w:t>
      </w:r>
      <w:r>
        <w:rPr>
          <w:rFonts w:hint="default"/>
          <w:b/>
          <w:spacing w:val="-2"/>
          <w:sz w:val="24"/>
          <w:lang w:val="en-IN"/>
        </w:rPr>
        <w:t>Surve</w:t>
      </w:r>
      <w:bookmarkStart w:id="0" w:name="_GoBack"/>
      <w:bookmarkEnd w:id="0"/>
    </w:p>
    <w:p w14:paraId="7B47BB7D">
      <w:pPr>
        <w:spacing w:after="0"/>
        <w:jc w:val="right"/>
        <w:rPr>
          <w:sz w:val="24"/>
        </w:rPr>
        <w:sectPr>
          <w:headerReference r:id="rId5" w:type="default"/>
          <w:footerReference r:id="rId6" w:type="default"/>
          <w:pgSz w:w="12240" w:h="15840"/>
          <w:pgMar w:top="1800" w:right="320" w:bottom="1340" w:left="1340" w:header="1454" w:footer="1154" w:gutter="0"/>
          <w:pgNumType w:start="1"/>
          <w:cols w:space="720" w:num="1"/>
        </w:sectPr>
      </w:pPr>
    </w:p>
    <w:p w14:paraId="294A1D96">
      <w:pPr>
        <w:pStyle w:val="8"/>
        <w:rPr>
          <w:b/>
        </w:rPr>
      </w:pPr>
    </w:p>
    <w:p w14:paraId="0DBE6221">
      <w:pPr>
        <w:pStyle w:val="8"/>
        <w:rPr>
          <w:b/>
        </w:rPr>
      </w:pPr>
    </w:p>
    <w:p w14:paraId="227CF11D">
      <w:pPr>
        <w:pStyle w:val="8"/>
        <w:spacing w:before="100"/>
        <w:rPr>
          <w:b/>
        </w:rPr>
      </w:pPr>
    </w:p>
    <w:p w14:paraId="43FC0D3B">
      <w:pPr>
        <w:pStyle w:val="8"/>
        <w:spacing w:line="480" w:lineRule="auto"/>
        <w:ind w:left="100" w:right="1129"/>
        <w:jc w:val="both"/>
      </w:pPr>
      <w:r>
        <w:t>This paper provides an overview of a conventional fire alarm system, emphasizing its simplicity and effectiveness in</w:t>
      </w:r>
      <w:r>
        <w:rPr>
          <w:spacing w:val="-5"/>
        </w:rPr>
        <w:t xml:space="preserve"> </w:t>
      </w:r>
      <w:r>
        <w:t>detecting fires and</w:t>
      </w:r>
      <w:r>
        <w:rPr>
          <w:spacing w:val="-2"/>
        </w:rPr>
        <w:t xml:space="preserve"> </w:t>
      </w:r>
      <w:r>
        <w:t>ensuring safety. Fire alarm systems are</w:t>
      </w:r>
      <w:r>
        <w:rPr>
          <w:spacing w:val="-2"/>
        </w:rPr>
        <w:t xml:space="preserve"> </w:t>
      </w:r>
      <w:r>
        <w:t>essential for</w:t>
      </w:r>
      <w:r>
        <w:rPr>
          <w:spacing w:val="-2"/>
        </w:rPr>
        <w:t xml:space="preserve"> </w:t>
      </w:r>
      <w:r>
        <w:t>early fire detection, consisting of key</w:t>
      </w:r>
      <w:r>
        <w:rPr>
          <w:spacing w:val="-1"/>
        </w:rPr>
        <w:t xml:space="preserve"> </w:t>
      </w:r>
      <w:r>
        <w:t>components such as smoke detectors, heat sensors, alarm bells, and control panels. The system operates through</w:t>
      </w:r>
      <w:r>
        <w:rPr>
          <w:spacing w:val="-4"/>
        </w:rPr>
        <w:t xml:space="preserve"> </w:t>
      </w:r>
      <w:r>
        <w:t>straightforward mechanisms: smoke or heat triggers the sensors, which activate the alarms to alert occupants. The design prioritizes ease of use and reliability, making it suitable for various settings, including residential, commercial, and industrial environments. This study also discusses the importance of regular maintenance and adherence to safety codes</w:t>
      </w:r>
      <w:r>
        <w:rPr>
          <w:spacing w:val="-4"/>
        </w:rPr>
        <w:t xml:space="preserve"> </w:t>
      </w:r>
      <w:r>
        <w:t>to ensure optimal performance. Ultimately, this paper highlights the crucial role</w:t>
      </w:r>
      <w:r>
        <w:rPr>
          <w:spacing w:val="-2"/>
        </w:rPr>
        <w:t xml:space="preserve"> </w:t>
      </w:r>
      <w:r>
        <w:t>of traditional fire</w:t>
      </w:r>
      <w:r>
        <w:rPr>
          <w:spacing w:val="-4"/>
        </w:rPr>
        <w:t xml:space="preserve"> </w:t>
      </w:r>
      <w:r>
        <w:t>alarm</w:t>
      </w:r>
      <w:r>
        <w:rPr>
          <w:spacing w:val="-4"/>
        </w:rPr>
        <w:t xml:space="preserve"> </w:t>
      </w:r>
      <w:r>
        <w:t>systems</w:t>
      </w:r>
      <w:r>
        <w:rPr>
          <w:spacing w:val="-2"/>
        </w:rPr>
        <w:t xml:space="preserve"> </w:t>
      </w:r>
      <w:r>
        <w:t>in</w:t>
      </w:r>
      <w:r>
        <w:rPr>
          <w:spacing w:val="-2"/>
        </w:rPr>
        <w:t xml:space="preserve"> </w:t>
      </w:r>
      <w:r>
        <w:t>safeguarding</w:t>
      </w:r>
      <w:r>
        <w:rPr>
          <w:spacing w:val="-2"/>
        </w:rPr>
        <w:t xml:space="preserve"> </w:t>
      </w:r>
      <w:r>
        <w:t>lives</w:t>
      </w:r>
      <w:r>
        <w:rPr>
          <w:spacing w:val="-2"/>
        </w:rPr>
        <w:t xml:space="preserve"> </w:t>
      </w:r>
      <w:r>
        <w:t>and property</w:t>
      </w:r>
      <w:r>
        <w:rPr>
          <w:spacing w:val="-2"/>
        </w:rPr>
        <w:t xml:space="preserve"> </w:t>
      </w:r>
      <w:r>
        <w:t>from fire</w:t>
      </w:r>
      <w:r>
        <w:rPr>
          <w:spacing w:val="-2"/>
        </w:rPr>
        <w:t xml:space="preserve"> </w:t>
      </w:r>
      <w:r>
        <w:t>hazards.</w:t>
      </w:r>
    </w:p>
    <w:p w14:paraId="3DA6E0E9">
      <w:pPr>
        <w:spacing w:after="0" w:line="480" w:lineRule="auto"/>
        <w:jc w:val="both"/>
        <w:sectPr>
          <w:headerReference r:id="rId7" w:type="default"/>
          <w:footerReference r:id="rId8" w:type="default"/>
          <w:pgSz w:w="12240" w:h="15840"/>
          <w:pgMar w:top="1800" w:right="320" w:bottom="1340" w:left="1340" w:header="1454" w:footer="1154" w:gutter="0"/>
          <w:cols w:space="720" w:num="1"/>
        </w:sectPr>
      </w:pPr>
    </w:p>
    <w:p w14:paraId="4094FB3C">
      <w:pPr>
        <w:pStyle w:val="8"/>
        <w:tabs>
          <w:tab w:val="left" w:pos="850"/>
          <w:tab w:val="right" w:pos="9224"/>
        </w:tabs>
        <w:spacing w:before="568"/>
        <w:ind w:left="270"/>
      </w:pPr>
      <w:r>
        <w:rPr>
          <w:spacing w:val="-5"/>
        </w:rPr>
        <w:t>1.1</w:t>
      </w:r>
      <w:r>
        <w:tab/>
      </w:r>
      <w:r>
        <w:t>Circuit</w:t>
      </w:r>
      <w:r>
        <w:rPr>
          <w:spacing w:val="-5"/>
        </w:rPr>
        <w:t xml:space="preserve"> </w:t>
      </w:r>
      <w:r>
        <w:t>Diagram</w:t>
      </w:r>
      <w:r>
        <w:rPr>
          <w:spacing w:val="-5"/>
        </w:rPr>
        <w:t xml:space="preserve"> </w:t>
      </w:r>
      <w:r>
        <w:t>of</w:t>
      </w:r>
      <w:r>
        <w:rPr>
          <w:spacing w:val="-10"/>
        </w:rPr>
        <w:t xml:space="preserve"> </w:t>
      </w:r>
      <w:r>
        <w:t>fire</w:t>
      </w:r>
      <w:r>
        <w:rPr>
          <w:spacing w:val="-7"/>
        </w:rPr>
        <w:t xml:space="preserve"> </w:t>
      </w:r>
      <w:r>
        <w:t>alarm</w:t>
      </w:r>
      <w:r>
        <w:rPr>
          <w:spacing w:val="-5"/>
        </w:rPr>
        <w:t xml:space="preserve"> </w:t>
      </w:r>
      <w:r>
        <w:rPr>
          <w:spacing w:val="-2"/>
        </w:rPr>
        <w:t>system</w:t>
      </w:r>
      <w:r>
        <w:tab/>
      </w:r>
      <w:r>
        <w:rPr>
          <w:spacing w:val="-10"/>
        </w:rPr>
        <w:t>8</w:t>
      </w:r>
    </w:p>
    <w:p w14:paraId="1B0AE399">
      <w:pPr>
        <w:pStyle w:val="8"/>
        <w:tabs>
          <w:tab w:val="left" w:pos="850"/>
          <w:tab w:val="right" w:pos="9286"/>
        </w:tabs>
        <w:spacing w:before="276"/>
        <w:ind w:left="270"/>
      </w:pPr>
      <w:r>
        <w:rPr>
          <w:spacing w:val="-5"/>
        </w:rPr>
        <w:t>6.1</w:t>
      </w:r>
      <w:r>
        <w:tab/>
      </w:r>
      <w:r>
        <w:t>Output</w:t>
      </w:r>
      <w:r>
        <w:rPr>
          <w:spacing w:val="-6"/>
        </w:rPr>
        <w:t xml:space="preserve"> </w:t>
      </w:r>
      <w:r>
        <w:t>of</w:t>
      </w:r>
      <w:r>
        <w:rPr>
          <w:spacing w:val="-7"/>
        </w:rPr>
        <w:t xml:space="preserve"> </w:t>
      </w:r>
      <w:r>
        <w:t>fire</w:t>
      </w:r>
      <w:r>
        <w:rPr>
          <w:spacing w:val="-5"/>
        </w:rPr>
        <w:t xml:space="preserve"> </w:t>
      </w:r>
      <w:r>
        <w:t>alarm</w:t>
      </w:r>
      <w:r>
        <w:rPr>
          <w:spacing w:val="-5"/>
        </w:rPr>
        <w:t xml:space="preserve"> </w:t>
      </w:r>
      <w:r>
        <w:rPr>
          <w:spacing w:val="-2"/>
        </w:rPr>
        <w:t>system</w:t>
      </w:r>
      <w:r>
        <w:tab/>
      </w:r>
      <w:r>
        <w:rPr>
          <w:spacing w:val="-7"/>
        </w:rPr>
        <w:t>11</w:t>
      </w:r>
    </w:p>
    <w:p w14:paraId="2199EBDB">
      <w:pPr>
        <w:spacing w:after="0"/>
        <w:sectPr>
          <w:headerReference r:id="rId9" w:type="default"/>
          <w:footerReference r:id="rId10" w:type="default"/>
          <w:pgSz w:w="12240" w:h="15840"/>
          <w:pgMar w:top="1800" w:right="320" w:bottom="1340" w:left="1340" w:header="1454" w:footer="1154" w:gutter="0"/>
          <w:pgNumType w:start="3"/>
          <w:cols w:space="720" w:num="1"/>
        </w:sectPr>
      </w:pPr>
    </w:p>
    <w:p w14:paraId="02B04B1C">
      <w:pPr>
        <w:pStyle w:val="8"/>
        <w:spacing w:before="164"/>
        <w:rPr>
          <w:sz w:val="20"/>
        </w:rPr>
      </w:pPr>
    </w:p>
    <w:tbl>
      <w:tblPr>
        <w:tblStyle w:val="7"/>
        <w:tblW w:w="0" w:type="auto"/>
        <w:tblInd w:w="2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9"/>
        <w:gridCol w:w="605"/>
        <w:gridCol w:w="6107"/>
        <w:gridCol w:w="1921"/>
      </w:tblGrid>
      <w:tr w14:paraId="082BCE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0" w:hRule="atLeast"/>
        </w:trPr>
        <w:tc>
          <w:tcPr>
            <w:tcW w:w="944" w:type="dxa"/>
            <w:gridSpan w:val="2"/>
            <w:vMerge w:val="restart"/>
          </w:tcPr>
          <w:p w14:paraId="63B92F9F">
            <w:pPr>
              <w:pStyle w:val="11"/>
              <w:spacing w:before="0"/>
              <w:rPr>
                <w:sz w:val="24"/>
              </w:rPr>
            </w:pPr>
          </w:p>
        </w:tc>
        <w:tc>
          <w:tcPr>
            <w:tcW w:w="6107" w:type="dxa"/>
          </w:tcPr>
          <w:p w14:paraId="110269B8">
            <w:pPr>
              <w:pStyle w:val="11"/>
              <w:spacing w:before="0" w:line="265" w:lineRule="exact"/>
              <w:ind w:left="138"/>
              <w:rPr>
                <w:b/>
                <w:sz w:val="24"/>
              </w:rPr>
            </w:pPr>
            <w:r>
              <w:rPr>
                <w:b/>
                <w:spacing w:val="-2"/>
                <w:sz w:val="24"/>
              </w:rPr>
              <w:t>Acknowledgment</w:t>
            </w:r>
          </w:p>
        </w:tc>
        <w:tc>
          <w:tcPr>
            <w:tcW w:w="1921" w:type="dxa"/>
          </w:tcPr>
          <w:p w14:paraId="26006C94">
            <w:pPr>
              <w:pStyle w:val="11"/>
              <w:spacing w:before="0" w:line="265" w:lineRule="exact"/>
              <w:ind w:right="110"/>
              <w:jc w:val="right"/>
              <w:rPr>
                <w:b/>
                <w:sz w:val="24"/>
              </w:rPr>
            </w:pPr>
            <w:r>
              <w:rPr>
                <w:b/>
                <w:spacing w:val="-10"/>
                <w:sz w:val="24"/>
              </w:rPr>
              <w:t>1</w:t>
            </w:r>
          </w:p>
        </w:tc>
      </w:tr>
      <w:tr w14:paraId="6C8734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944" w:type="dxa"/>
            <w:gridSpan w:val="2"/>
            <w:vMerge w:val="continue"/>
            <w:tcBorders>
              <w:top w:val="nil"/>
            </w:tcBorders>
          </w:tcPr>
          <w:p w14:paraId="2C8D6FE8">
            <w:pPr>
              <w:rPr>
                <w:sz w:val="2"/>
                <w:szCs w:val="2"/>
              </w:rPr>
            </w:pPr>
          </w:p>
        </w:tc>
        <w:tc>
          <w:tcPr>
            <w:tcW w:w="6107" w:type="dxa"/>
          </w:tcPr>
          <w:p w14:paraId="1E46ECFB">
            <w:pPr>
              <w:pStyle w:val="11"/>
              <w:spacing w:before="64"/>
              <w:ind w:left="138"/>
              <w:rPr>
                <w:b/>
                <w:sz w:val="24"/>
              </w:rPr>
            </w:pPr>
            <w:r>
              <w:rPr>
                <w:b/>
                <w:spacing w:val="-2"/>
                <w:sz w:val="24"/>
              </w:rPr>
              <w:t>Abstract</w:t>
            </w:r>
          </w:p>
        </w:tc>
        <w:tc>
          <w:tcPr>
            <w:tcW w:w="1921" w:type="dxa"/>
          </w:tcPr>
          <w:p w14:paraId="6E4C682E">
            <w:pPr>
              <w:pStyle w:val="11"/>
              <w:spacing w:before="64"/>
              <w:ind w:right="109"/>
              <w:jc w:val="right"/>
              <w:rPr>
                <w:b/>
                <w:sz w:val="24"/>
              </w:rPr>
            </w:pPr>
            <w:r>
              <w:rPr>
                <w:b/>
                <w:spacing w:val="-10"/>
                <w:sz w:val="24"/>
              </w:rPr>
              <w:t>2</w:t>
            </w:r>
          </w:p>
        </w:tc>
      </w:tr>
      <w:tr w14:paraId="6146DB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944" w:type="dxa"/>
            <w:gridSpan w:val="2"/>
            <w:vMerge w:val="continue"/>
            <w:tcBorders>
              <w:top w:val="nil"/>
            </w:tcBorders>
          </w:tcPr>
          <w:p w14:paraId="63692309">
            <w:pPr>
              <w:rPr>
                <w:sz w:val="2"/>
                <w:szCs w:val="2"/>
              </w:rPr>
            </w:pPr>
          </w:p>
        </w:tc>
        <w:tc>
          <w:tcPr>
            <w:tcW w:w="6107" w:type="dxa"/>
          </w:tcPr>
          <w:p w14:paraId="18B86269">
            <w:pPr>
              <w:pStyle w:val="11"/>
              <w:ind w:left="138"/>
              <w:rPr>
                <w:b/>
                <w:sz w:val="24"/>
              </w:rPr>
            </w:pPr>
            <w:r>
              <w:rPr>
                <w:b/>
                <w:sz w:val="24"/>
              </w:rPr>
              <w:t>List</w:t>
            </w:r>
            <w:r>
              <w:rPr>
                <w:b/>
                <w:spacing w:val="-5"/>
                <w:sz w:val="24"/>
              </w:rPr>
              <w:t xml:space="preserve"> </w:t>
            </w:r>
            <w:r>
              <w:rPr>
                <w:b/>
                <w:sz w:val="24"/>
              </w:rPr>
              <w:t>of</w:t>
            </w:r>
            <w:r>
              <w:rPr>
                <w:b/>
                <w:spacing w:val="-3"/>
                <w:sz w:val="24"/>
              </w:rPr>
              <w:t xml:space="preserve"> </w:t>
            </w:r>
            <w:r>
              <w:rPr>
                <w:b/>
                <w:spacing w:val="-2"/>
                <w:sz w:val="24"/>
              </w:rPr>
              <w:t>Figures</w:t>
            </w:r>
          </w:p>
        </w:tc>
        <w:tc>
          <w:tcPr>
            <w:tcW w:w="1921" w:type="dxa"/>
          </w:tcPr>
          <w:p w14:paraId="4B360B63">
            <w:pPr>
              <w:pStyle w:val="11"/>
              <w:ind w:right="110"/>
              <w:jc w:val="right"/>
              <w:rPr>
                <w:b/>
                <w:sz w:val="24"/>
              </w:rPr>
            </w:pPr>
            <w:r>
              <w:rPr>
                <w:b/>
                <w:spacing w:val="-10"/>
                <w:sz w:val="24"/>
              </w:rPr>
              <w:t>3</w:t>
            </w:r>
          </w:p>
        </w:tc>
      </w:tr>
      <w:tr w14:paraId="650BF1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944" w:type="dxa"/>
            <w:gridSpan w:val="2"/>
            <w:vMerge w:val="continue"/>
            <w:tcBorders>
              <w:top w:val="nil"/>
            </w:tcBorders>
          </w:tcPr>
          <w:p w14:paraId="51A81D90">
            <w:pPr>
              <w:rPr>
                <w:sz w:val="2"/>
                <w:szCs w:val="2"/>
              </w:rPr>
            </w:pPr>
          </w:p>
        </w:tc>
        <w:tc>
          <w:tcPr>
            <w:tcW w:w="6107" w:type="dxa"/>
          </w:tcPr>
          <w:p w14:paraId="65F92CF6">
            <w:pPr>
              <w:pStyle w:val="11"/>
              <w:spacing w:before="64"/>
              <w:ind w:left="138"/>
              <w:rPr>
                <w:b/>
                <w:sz w:val="24"/>
              </w:rPr>
            </w:pPr>
            <w:r>
              <w:rPr>
                <w:b/>
                <w:spacing w:val="-2"/>
                <w:sz w:val="24"/>
              </w:rPr>
              <w:t>Contents</w:t>
            </w:r>
          </w:p>
        </w:tc>
        <w:tc>
          <w:tcPr>
            <w:tcW w:w="1921" w:type="dxa"/>
          </w:tcPr>
          <w:p w14:paraId="31F14E6F">
            <w:pPr>
              <w:pStyle w:val="11"/>
              <w:spacing w:before="64"/>
              <w:ind w:right="109"/>
              <w:jc w:val="right"/>
              <w:rPr>
                <w:b/>
                <w:sz w:val="24"/>
              </w:rPr>
            </w:pPr>
            <w:r>
              <w:rPr>
                <w:b/>
                <w:spacing w:val="-10"/>
                <w:sz w:val="24"/>
              </w:rPr>
              <w:t>4</w:t>
            </w:r>
          </w:p>
        </w:tc>
      </w:tr>
      <w:tr w14:paraId="0A2701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339" w:type="dxa"/>
          </w:tcPr>
          <w:p w14:paraId="23E3B528">
            <w:pPr>
              <w:pStyle w:val="11"/>
              <w:ind w:left="50"/>
              <w:rPr>
                <w:b/>
                <w:sz w:val="24"/>
              </w:rPr>
            </w:pPr>
            <w:r>
              <w:rPr>
                <w:b/>
                <w:spacing w:val="-10"/>
                <w:sz w:val="24"/>
              </w:rPr>
              <w:t>1</w:t>
            </w:r>
          </w:p>
        </w:tc>
        <w:tc>
          <w:tcPr>
            <w:tcW w:w="605" w:type="dxa"/>
          </w:tcPr>
          <w:p w14:paraId="589BBCE5">
            <w:pPr>
              <w:pStyle w:val="11"/>
              <w:spacing w:before="0"/>
              <w:rPr>
                <w:sz w:val="24"/>
              </w:rPr>
            </w:pPr>
          </w:p>
        </w:tc>
        <w:tc>
          <w:tcPr>
            <w:tcW w:w="6107" w:type="dxa"/>
          </w:tcPr>
          <w:p w14:paraId="669BB4D5">
            <w:pPr>
              <w:pStyle w:val="11"/>
              <w:ind w:left="138"/>
              <w:rPr>
                <w:b/>
                <w:sz w:val="24"/>
              </w:rPr>
            </w:pPr>
            <w:r>
              <w:rPr>
                <w:b/>
                <w:spacing w:val="-2"/>
                <w:sz w:val="24"/>
              </w:rPr>
              <w:t>Introduction</w:t>
            </w:r>
          </w:p>
        </w:tc>
        <w:tc>
          <w:tcPr>
            <w:tcW w:w="1921" w:type="dxa"/>
          </w:tcPr>
          <w:p w14:paraId="2150DA79">
            <w:pPr>
              <w:pStyle w:val="11"/>
              <w:ind w:right="109"/>
              <w:jc w:val="right"/>
              <w:rPr>
                <w:b/>
                <w:sz w:val="24"/>
              </w:rPr>
            </w:pPr>
            <w:r>
              <w:rPr>
                <w:b/>
                <w:spacing w:val="-10"/>
                <w:sz w:val="24"/>
              </w:rPr>
              <w:t>5</w:t>
            </w:r>
          </w:p>
        </w:tc>
      </w:tr>
      <w:tr w14:paraId="03D567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339" w:type="dxa"/>
          </w:tcPr>
          <w:p w14:paraId="7C9E81AC">
            <w:pPr>
              <w:pStyle w:val="11"/>
              <w:spacing w:before="0"/>
              <w:rPr>
                <w:sz w:val="24"/>
              </w:rPr>
            </w:pPr>
          </w:p>
        </w:tc>
        <w:tc>
          <w:tcPr>
            <w:tcW w:w="605" w:type="dxa"/>
          </w:tcPr>
          <w:p w14:paraId="0211A67B">
            <w:pPr>
              <w:pStyle w:val="11"/>
              <w:spacing w:before="64"/>
              <w:ind w:left="33"/>
              <w:jc w:val="center"/>
              <w:rPr>
                <w:sz w:val="24"/>
              </w:rPr>
            </w:pPr>
            <w:r>
              <w:rPr>
                <w:spacing w:val="-5"/>
                <w:sz w:val="24"/>
              </w:rPr>
              <w:t>1.1</w:t>
            </w:r>
          </w:p>
        </w:tc>
        <w:tc>
          <w:tcPr>
            <w:tcW w:w="6107" w:type="dxa"/>
          </w:tcPr>
          <w:p w14:paraId="6F83730F">
            <w:pPr>
              <w:pStyle w:val="11"/>
              <w:spacing w:before="64"/>
              <w:ind w:left="136"/>
              <w:rPr>
                <w:sz w:val="24"/>
              </w:rPr>
            </w:pPr>
            <w:r>
              <w:rPr>
                <w:sz w:val="24"/>
              </w:rPr>
              <w:t>Brief</w:t>
            </w:r>
            <w:r>
              <w:rPr>
                <w:spacing w:val="-7"/>
                <w:sz w:val="24"/>
              </w:rPr>
              <w:t xml:space="preserve"> </w:t>
            </w:r>
            <w:r>
              <w:rPr>
                <w:sz w:val="24"/>
              </w:rPr>
              <w:t>overview</w:t>
            </w:r>
            <w:r>
              <w:rPr>
                <w:spacing w:val="-8"/>
                <w:sz w:val="24"/>
              </w:rPr>
              <w:t xml:space="preserve"> </w:t>
            </w:r>
            <w:r>
              <w:rPr>
                <w:sz w:val="24"/>
              </w:rPr>
              <w:t>of</w:t>
            </w:r>
            <w:r>
              <w:rPr>
                <w:spacing w:val="-6"/>
                <w:sz w:val="24"/>
              </w:rPr>
              <w:t xml:space="preserve"> </w:t>
            </w:r>
            <w:r>
              <w:rPr>
                <w:spacing w:val="-4"/>
                <w:sz w:val="24"/>
              </w:rPr>
              <w:t>work</w:t>
            </w:r>
          </w:p>
        </w:tc>
        <w:tc>
          <w:tcPr>
            <w:tcW w:w="1921" w:type="dxa"/>
          </w:tcPr>
          <w:p w14:paraId="529937E0">
            <w:pPr>
              <w:pStyle w:val="11"/>
              <w:spacing w:before="64"/>
              <w:ind w:right="110"/>
              <w:jc w:val="right"/>
              <w:rPr>
                <w:sz w:val="24"/>
              </w:rPr>
            </w:pPr>
            <w:r>
              <w:rPr>
                <w:spacing w:val="-10"/>
                <w:sz w:val="24"/>
              </w:rPr>
              <w:t>5</w:t>
            </w:r>
          </w:p>
        </w:tc>
      </w:tr>
      <w:tr w14:paraId="748DE3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339" w:type="dxa"/>
          </w:tcPr>
          <w:p w14:paraId="3076BBA7">
            <w:pPr>
              <w:pStyle w:val="11"/>
              <w:spacing w:before="0"/>
              <w:rPr>
                <w:sz w:val="24"/>
              </w:rPr>
            </w:pPr>
          </w:p>
        </w:tc>
        <w:tc>
          <w:tcPr>
            <w:tcW w:w="605" w:type="dxa"/>
          </w:tcPr>
          <w:p w14:paraId="4E3DE962">
            <w:pPr>
              <w:pStyle w:val="11"/>
              <w:ind w:left="33"/>
              <w:jc w:val="center"/>
              <w:rPr>
                <w:sz w:val="24"/>
              </w:rPr>
            </w:pPr>
            <w:r>
              <w:rPr>
                <w:spacing w:val="-5"/>
                <w:sz w:val="24"/>
              </w:rPr>
              <w:t>1.2</w:t>
            </w:r>
          </w:p>
        </w:tc>
        <w:tc>
          <w:tcPr>
            <w:tcW w:w="6107" w:type="dxa"/>
          </w:tcPr>
          <w:p w14:paraId="2023F041">
            <w:pPr>
              <w:pStyle w:val="11"/>
              <w:ind w:left="136"/>
              <w:rPr>
                <w:sz w:val="24"/>
              </w:rPr>
            </w:pPr>
            <w:r>
              <w:rPr>
                <w:spacing w:val="-2"/>
                <w:sz w:val="24"/>
              </w:rPr>
              <w:t>Objective</w:t>
            </w:r>
          </w:p>
        </w:tc>
        <w:tc>
          <w:tcPr>
            <w:tcW w:w="1921" w:type="dxa"/>
          </w:tcPr>
          <w:p w14:paraId="72FAB4BC">
            <w:pPr>
              <w:pStyle w:val="11"/>
              <w:ind w:right="109"/>
              <w:jc w:val="right"/>
              <w:rPr>
                <w:sz w:val="24"/>
              </w:rPr>
            </w:pPr>
            <w:r>
              <w:rPr>
                <w:spacing w:val="-10"/>
                <w:sz w:val="24"/>
              </w:rPr>
              <w:t>5</w:t>
            </w:r>
          </w:p>
        </w:tc>
      </w:tr>
      <w:tr w14:paraId="6F75FA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339" w:type="dxa"/>
          </w:tcPr>
          <w:p w14:paraId="247AAD79">
            <w:pPr>
              <w:pStyle w:val="11"/>
              <w:spacing w:before="64"/>
              <w:ind w:left="50"/>
              <w:rPr>
                <w:b/>
                <w:sz w:val="24"/>
              </w:rPr>
            </w:pPr>
            <w:r>
              <w:rPr>
                <w:b/>
                <w:spacing w:val="-10"/>
                <w:sz w:val="24"/>
              </w:rPr>
              <w:t>2</w:t>
            </w:r>
          </w:p>
        </w:tc>
        <w:tc>
          <w:tcPr>
            <w:tcW w:w="605" w:type="dxa"/>
          </w:tcPr>
          <w:p w14:paraId="03871165">
            <w:pPr>
              <w:pStyle w:val="11"/>
              <w:spacing w:before="0"/>
              <w:rPr>
                <w:sz w:val="24"/>
              </w:rPr>
            </w:pPr>
          </w:p>
        </w:tc>
        <w:tc>
          <w:tcPr>
            <w:tcW w:w="6107" w:type="dxa"/>
          </w:tcPr>
          <w:p w14:paraId="0B983787">
            <w:pPr>
              <w:pStyle w:val="11"/>
              <w:spacing w:before="64"/>
              <w:ind w:left="138"/>
              <w:rPr>
                <w:b/>
                <w:sz w:val="24"/>
              </w:rPr>
            </w:pPr>
            <w:r>
              <w:rPr>
                <w:b/>
                <w:sz w:val="24"/>
              </w:rPr>
              <w:t>Literature</w:t>
            </w:r>
            <w:r>
              <w:rPr>
                <w:b/>
                <w:spacing w:val="-10"/>
                <w:sz w:val="24"/>
              </w:rPr>
              <w:t xml:space="preserve"> </w:t>
            </w:r>
            <w:r>
              <w:rPr>
                <w:b/>
                <w:sz w:val="24"/>
              </w:rPr>
              <w:t>Review</w:t>
            </w:r>
            <w:r>
              <w:rPr>
                <w:b/>
                <w:spacing w:val="-9"/>
                <w:sz w:val="24"/>
              </w:rPr>
              <w:t xml:space="preserve"> </w:t>
            </w:r>
            <w:r>
              <w:rPr>
                <w:b/>
                <w:sz w:val="24"/>
              </w:rPr>
              <w:t>and</w:t>
            </w:r>
            <w:r>
              <w:rPr>
                <w:b/>
                <w:spacing w:val="-7"/>
                <w:sz w:val="24"/>
              </w:rPr>
              <w:t xml:space="preserve"> </w:t>
            </w:r>
            <w:r>
              <w:rPr>
                <w:b/>
                <w:sz w:val="24"/>
              </w:rPr>
              <w:t>Problem</w:t>
            </w:r>
            <w:r>
              <w:rPr>
                <w:b/>
                <w:spacing w:val="-7"/>
                <w:sz w:val="24"/>
              </w:rPr>
              <w:t xml:space="preserve"> </w:t>
            </w:r>
            <w:r>
              <w:rPr>
                <w:b/>
                <w:spacing w:val="-2"/>
                <w:sz w:val="24"/>
              </w:rPr>
              <w:t>Definition</w:t>
            </w:r>
          </w:p>
        </w:tc>
        <w:tc>
          <w:tcPr>
            <w:tcW w:w="1921" w:type="dxa"/>
          </w:tcPr>
          <w:p w14:paraId="0E15EC68">
            <w:pPr>
              <w:pStyle w:val="11"/>
              <w:spacing w:before="64"/>
              <w:ind w:right="113"/>
              <w:jc w:val="right"/>
              <w:rPr>
                <w:b/>
                <w:sz w:val="24"/>
              </w:rPr>
            </w:pPr>
            <w:r>
              <w:rPr>
                <w:b/>
                <w:spacing w:val="-10"/>
                <w:sz w:val="24"/>
              </w:rPr>
              <w:t>6</w:t>
            </w:r>
          </w:p>
        </w:tc>
      </w:tr>
      <w:tr w14:paraId="2A0978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339" w:type="dxa"/>
          </w:tcPr>
          <w:p w14:paraId="0988F9A4">
            <w:pPr>
              <w:pStyle w:val="11"/>
              <w:spacing w:before="0"/>
              <w:rPr>
                <w:sz w:val="24"/>
              </w:rPr>
            </w:pPr>
          </w:p>
        </w:tc>
        <w:tc>
          <w:tcPr>
            <w:tcW w:w="605" w:type="dxa"/>
          </w:tcPr>
          <w:p w14:paraId="16E620FC">
            <w:pPr>
              <w:pStyle w:val="11"/>
              <w:ind w:left="33"/>
              <w:jc w:val="center"/>
              <w:rPr>
                <w:sz w:val="24"/>
              </w:rPr>
            </w:pPr>
            <w:r>
              <w:rPr>
                <w:spacing w:val="-5"/>
                <w:sz w:val="24"/>
              </w:rPr>
              <w:t>2.1</w:t>
            </w:r>
          </w:p>
        </w:tc>
        <w:tc>
          <w:tcPr>
            <w:tcW w:w="6107" w:type="dxa"/>
          </w:tcPr>
          <w:p w14:paraId="0346E4C8">
            <w:pPr>
              <w:pStyle w:val="11"/>
              <w:ind w:left="136"/>
              <w:rPr>
                <w:sz w:val="24"/>
              </w:rPr>
            </w:pPr>
            <w:r>
              <w:rPr>
                <w:sz w:val="24"/>
              </w:rPr>
              <w:t>Literature</w:t>
            </w:r>
            <w:r>
              <w:rPr>
                <w:spacing w:val="-14"/>
                <w:sz w:val="24"/>
              </w:rPr>
              <w:t xml:space="preserve"> </w:t>
            </w:r>
            <w:r>
              <w:rPr>
                <w:spacing w:val="-2"/>
                <w:sz w:val="24"/>
              </w:rPr>
              <w:t>survey</w:t>
            </w:r>
          </w:p>
        </w:tc>
        <w:tc>
          <w:tcPr>
            <w:tcW w:w="1921" w:type="dxa"/>
          </w:tcPr>
          <w:p w14:paraId="4BB6EC88">
            <w:pPr>
              <w:pStyle w:val="11"/>
              <w:ind w:right="112"/>
              <w:jc w:val="right"/>
              <w:rPr>
                <w:sz w:val="24"/>
              </w:rPr>
            </w:pPr>
            <w:r>
              <w:rPr>
                <w:spacing w:val="-10"/>
                <w:sz w:val="24"/>
              </w:rPr>
              <w:t>6</w:t>
            </w:r>
          </w:p>
        </w:tc>
      </w:tr>
      <w:tr w14:paraId="3B5DA0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339" w:type="dxa"/>
          </w:tcPr>
          <w:p w14:paraId="0F7235DD">
            <w:pPr>
              <w:pStyle w:val="11"/>
              <w:spacing w:before="0"/>
              <w:rPr>
                <w:sz w:val="24"/>
              </w:rPr>
            </w:pPr>
          </w:p>
        </w:tc>
        <w:tc>
          <w:tcPr>
            <w:tcW w:w="605" w:type="dxa"/>
          </w:tcPr>
          <w:p w14:paraId="5B574D2F">
            <w:pPr>
              <w:pStyle w:val="11"/>
              <w:spacing w:before="64"/>
              <w:ind w:left="33"/>
              <w:jc w:val="center"/>
              <w:rPr>
                <w:sz w:val="24"/>
              </w:rPr>
            </w:pPr>
            <w:r>
              <w:rPr>
                <w:spacing w:val="-5"/>
                <w:sz w:val="24"/>
              </w:rPr>
              <w:t>2.2</w:t>
            </w:r>
          </w:p>
        </w:tc>
        <w:tc>
          <w:tcPr>
            <w:tcW w:w="6107" w:type="dxa"/>
          </w:tcPr>
          <w:p w14:paraId="08E4BCDA">
            <w:pPr>
              <w:pStyle w:val="11"/>
              <w:spacing w:before="64"/>
              <w:ind w:left="136"/>
              <w:rPr>
                <w:sz w:val="24"/>
              </w:rPr>
            </w:pPr>
            <w:r>
              <w:rPr>
                <w:sz w:val="24"/>
              </w:rPr>
              <w:t>Problem</w:t>
            </w:r>
            <w:r>
              <w:rPr>
                <w:spacing w:val="-9"/>
                <w:sz w:val="24"/>
              </w:rPr>
              <w:t xml:space="preserve"> </w:t>
            </w:r>
            <w:r>
              <w:rPr>
                <w:spacing w:val="-2"/>
                <w:sz w:val="24"/>
              </w:rPr>
              <w:t>definition</w:t>
            </w:r>
          </w:p>
        </w:tc>
        <w:tc>
          <w:tcPr>
            <w:tcW w:w="1921" w:type="dxa"/>
          </w:tcPr>
          <w:p w14:paraId="3A1C3CE9">
            <w:pPr>
              <w:pStyle w:val="11"/>
              <w:spacing w:before="64"/>
              <w:ind w:right="110"/>
              <w:jc w:val="right"/>
              <w:rPr>
                <w:sz w:val="24"/>
              </w:rPr>
            </w:pPr>
            <w:r>
              <w:rPr>
                <w:spacing w:val="-10"/>
                <w:sz w:val="24"/>
              </w:rPr>
              <w:t>6</w:t>
            </w:r>
          </w:p>
        </w:tc>
      </w:tr>
      <w:tr w14:paraId="351AAE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339" w:type="dxa"/>
          </w:tcPr>
          <w:p w14:paraId="13795F08">
            <w:pPr>
              <w:pStyle w:val="11"/>
              <w:spacing w:before="0"/>
              <w:rPr>
                <w:sz w:val="24"/>
              </w:rPr>
            </w:pPr>
          </w:p>
        </w:tc>
        <w:tc>
          <w:tcPr>
            <w:tcW w:w="605" w:type="dxa"/>
          </w:tcPr>
          <w:p w14:paraId="14A5CCEF">
            <w:pPr>
              <w:pStyle w:val="11"/>
              <w:ind w:left="33"/>
              <w:jc w:val="center"/>
              <w:rPr>
                <w:sz w:val="24"/>
              </w:rPr>
            </w:pPr>
            <w:r>
              <w:rPr>
                <w:spacing w:val="-5"/>
                <w:sz w:val="24"/>
              </w:rPr>
              <w:t>2.3</w:t>
            </w:r>
          </w:p>
        </w:tc>
        <w:tc>
          <w:tcPr>
            <w:tcW w:w="6107" w:type="dxa"/>
          </w:tcPr>
          <w:p w14:paraId="0B738CD9">
            <w:pPr>
              <w:pStyle w:val="11"/>
              <w:ind w:left="136"/>
              <w:rPr>
                <w:sz w:val="24"/>
              </w:rPr>
            </w:pPr>
            <w:r>
              <w:rPr>
                <w:sz w:val="24"/>
              </w:rPr>
              <w:t>Importance</w:t>
            </w:r>
            <w:r>
              <w:rPr>
                <w:spacing w:val="-9"/>
                <w:sz w:val="24"/>
              </w:rPr>
              <w:t xml:space="preserve"> </w:t>
            </w:r>
            <w:r>
              <w:rPr>
                <w:sz w:val="24"/>
              </w:rPr>
              <w:t>of</w:t>
            </w:r>
            <w:r>
              <w:rPr>
                <w:spacing w:val="-7"/>
                <w:sz w:val="24"/>
              </w:rPr>
              <w:t xml:space="preserve"> </w:t>
            </w:r>
            <w:r>
              <w:rPr>
                <w:sz w:val="24"/>
              </w:rPr>
              <w:t>fire</w:t>
            </w:r>
            <w:r>
              <w:rPr>
                <w:spacing w:val="-6"/>
                <w:sz w:val="24"/>
              </w:rPr>
              <w:t xml:space="preserve"> </w:t>
            </w:r>
            <w:r>
              <w:rPr>
                <w:sz w:val="24"/>
              </w:rPr>
              <w:t>alarm</w:t>
            </w:r>
            <w:r>
              <w:rPr>
                <w:spacing w:val="-3"/>
                <w:sz w:val="24"/>
              </w:rPr>
              <w:t xml:space="preserve"> </w:t>
            </w:r>
            <w:r>
              <w:rPr>
                <w:spacing w:val="-2"/>
                <w:sz w:val="24"/>
              </w:rPr>
              <w:t>system</w:t>
            </w:r>
          </w:p>
        </w:tc>
        <w:tc>
          <w:tcPr>
            <w:tcW w:w="1921" w:type="dxa"/>
          </w:tcPr>
          <w:p w14:paraId="1856F073">
            <w:pPr>
              <w:pStyle w:val="11"/>
              <w:ind w:right="111"/>
              <w:jc w:val="right"/>
              <w:rPr>
                <w:sz w:val="24"/>
              </w:rPr>
            </w:pPr>
            <w:r>
              <w:rPr>
                <w:spacing w:val="-10"/>
                <w:sz w:val="24"/>
              </w:rPr>
              <w:t>6</w:t>
            </w:r>
          </w:p>
        </w:tc>
      </w:tr>
      <w:tr w14:paraId="736C65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339" w:type="dxa"/>
          </w:tcPr>
          <w:p w14:paraId="03F8302C">
            <w:pPr>
              <w:pStyle w:val="11"/>
              <w:spacing w:before="0"/>
              <w:rPr>
                <w:sz w:val="24"/>
              </w:rPr>
            </w:pPr>
          </w:p>
        </w:tc>
        <w:tc>
          <w:tcPr>
            <w:tcW w:w="605" w:type="dxa"/>
          </w:tcPr>
          <w:p w14:paraId="643484B4">
            <w:pPr>
              <w:pStyle w:val="11"/>
              <w:spacing w:before="64"/>
              <w:ind w:left="33"/>
              <w:jc w:val="center"/>
              <w:rPr>
                <w:sz w:val="24"/>
              </w:rPr>
            </w:pPr>
            <w:r>
              <w:rPr>
                <w:spacing w:val="-5"/>
                <w:sz w:val="24"/>
              </w:rPr>
              <w:t>2.4</w:t>
            </w:r>
          </w:p>
        </w:tc>
        <w:tc>
          <w:tcPr>
            <w:tcW w:w="6107" w:type="dxa"/>
          </w:tcPr>
          <w:p w14:paraId="294E423F">
            <w:pPr>
              <w:pStyle w:val="11"/>
              <w:spacing w:before="64"/>
              <w:ind w:left="136"/>
              <w:rPr>
                <w:sz w:val="24"/>
              </w:rPr>
            </w:pPr>
            <w:r>
              <w:rPr>
                <w:spacing w:val="-4"/>
                <w:sz w:val="24"/>
              </w:rPr>
              <w:t>Scope</w:t>
            </w:r>
          </w:p>
        </w:tc>
        <w:tc>
          <w:tcPr>
            <w:tcW w:w="1921" w:type="dxa"/>
          </w:tcPr>
          <w:p w14:paraId="4FC038C5">
            <w:pPr>
              <w:pStyle w:val="11"/>
              <w:spacing w:before="64"/>
              <w:ind w:right="108"/>
              <w:jc w:val="right"/>
              <w:rPr>
                <w:sz w:val="24"/>
              </w:rPr>
            </w:pPr>
            <w:r>
              <w:rPr>
                <w:spacing w:val="-10"/>
                <w:sz w:val="24"/>
              </w:rPr>
              <w:t>7</w:t>
            </w:r>
          </w:p>
        </w:tc>
      </w:tr>
      <w:tr w14:paraId="3A621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339" w:type="dxa"/>
          </w:tcPr>
          <w:p w14:paraId="72C587A7">
            <w:pPr>
              <w:pStyle w:val="11"/>
              <w:ind w:left="50"/>
              <w:rPr>
                <w:b/>
                <w:sz w:val="24"/>
              </w:rPr>
            </w:pPr>
            <w:r>
              <w:rPr>
                <w:b/>
                <w:spacing w:val="-10"/>
                <w:sz w:val="24"/>
              </w:rPr>
              <w:t>3</w:t>
            </w:r>
          </w:p>
        </w:tc>
        <w:tc>
          <w:tcPr>
            <w:tcW w:w="605" w:type="dxa"/>
          </w:tcPr>
          <w:p w14:paraId="3C44D94B">
            <w:pPr>
              <w:pStyle w:val="11"/>
              <w:spacing w:before="0"/>
              <w:rPr>
                <w:sz w:val="24"/>
              </w:rPr>
            </w:pPr>
          </w:p>
        </w:tc>
        <w:tc>
          <w:tcPr>
            <w:tcW w:w="6107" w:type="dxa"/>
          </w:tcPr>
          <w:p w14:paraId="3CFBC761">
            <w:pPr>
              <w:pStyle w:val="11"/>
              <w:ind w:left="138"/>
              <w:rPr>
                <w:b/>
                <w:sz w:val="24"/>
              </w:rPr>
            </w:pPr>
            <w:r>
              <w:rPr>
                <w:b/>
                <w:sz w:val="24"/>
              </w:rPr>
              <w:t>Design</w:t>
            </w:r>
            <w:r>
              <w:rPr>
                <w:b/>
                <w:spacing w:val="-9"/>
                <w:sz w:val="24"/>
              </w:rPr>
              <w:t xml:space="preserve"> </w:t>
            </w:r>
            <w:r>
              <w:rPr>
                <w:b/>
                <w:spacing w:val="-2"/>
                <w:sz w:val="24"/>
              </w:rPr>
              <w:t>Methodology</w:t>
            </w:r>
          </w:p>
        </w:tc>
        <w:tc>
          <w:tcPr>
            <w:tcW w:w="1921" w:type="dxa"/>
          </w:tcPr>
          <w:p w14:paraId="5734C852">
            <w:pPr>
              <w:pStyle w:val="11"/>
              <w:ind w:right="110"/>
              <w:jc w:val="right"/>
              <w:rPr>
                <w:b/>
                <w:sz w:val="24"/>
              </w:rPr>
            </w:pPr>
            <w:r>
              <w:rPr>
                <w:b/>
                <w:spacing w:val="-10"/>
                <w:sz w:val="24"/>
              </w:rPr>
              <w:t>8</w:t>
            </w:r>
          </w:p>
        </w:tc>
      </w:tr>
      <w:tr w14:paraId="46051E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339" w:type="dxa"/>
          </w:tcPr>
          <w:p w14:paraId="43286065">
            <w:pPr>
              <w:pStyle w:val="11"/>
              <w:spacing w:before="0"/>
              <w:rPr>
                <w:sz w:val="24"/>
              </w:rPr>
            </w:pPr>
          </w:p>
        </w:tc>
        <w:tc>
          <w:tcPr>
            <w:tcW w:w="605" w:type="dxa"/>
          </w:tcPr>
          <w:p w14:paraId="18C22D52">
            <w:pPr>
              <w:pStyle w:val="11"/>
              <w:spacing w:before="64"/>
              <w:ind w:left="33"/>
              <w:jc w:val="center"/>
              <w:rPr>
                <w:sz w:val="24"/>
              </w:rPr>
            </w:pPr>
            <w:r>
              <w:rPr>
                <w:spacing w:val="-5"/>
                <w:sz w:val="24"/>
              </w:rPr>
              <w:t>3.1</w:t>
            </w:r>
          </w:p>
        </w:tc>
        <w:tc>
          <w:tcPr>
            <w:tcW w:w="6107" w:type="dxa"/>
          </w:tcPr>
          <w:p w14:paraId="6ABB20E5">
            <w:pPr>
              <w:pStyle w:val="11"/>
              <w:spacing w:before="64"/>
              <w:ind w:left="136"/>
              <w:rPr>
                <w:sz w:val="24"/>
              </w:rPr>
            </w:pPr>
            <w:r>
              <w:rPr>
                <w:sz w:val="24"/>
              </w:rPr>
              <w:t>Circuit</w:t>
            </w:r>
            <w:r>
              <w:rPr>
                <w:spacing w:val="-7"/>
                <w:sz w:val="24"/>
              </w:rPr>
              <w:t xml:space="preserve"> </w:t>
            </w:r>
            <w:r>
              <w:rPr>
                <w:spacing w:val="-2"/>
                <w:sz w:val="24"/>
              </w:rPr>
              <w:t>Diagram</w:t>
            </w:r>
          </w:p>
        </w:tc>
        <w:tc>
          <w:tcPr>
            <w:tcW w:w="1921" w:type="dxa"/>
          </w:tcPr>
          <w:p w14:paraId="07138D4E">
            <w:pPr>
              <w:pStyle w:val="11"/>
              <w:spacing w:before="64"/>
              <w:ind w:right="110"/>
              <w:jc w:val="right"/>
              <w:rPr>
                <w:sz w:val="24"/>
              </w:rPr>
            </w:pPr>
            <w:r>
              <w:rPr>
                <w:spacing w:val="-10"/>
                <w:sz w:val="24"/>
              </w:rPr>
              <w:t>8</w:t>
            </w:r>
          </w:p>
        </w:tc>
      </w:tr>
      <w:tr w14:paraId="5E56DF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339" w:type="dxa"/>
          </w:tcPr>
          <w:p w14:paraId="7D229FB4">
            <w:pPr>
              <w:pStyle w:val="11"/>
              <w:ind w:left="50"/>
              <w:rPr>
                <w:b/>
                <w:sz w:val="24"/>
              </w:rPr>
            </w:pPr>
            <w:r>
              <w:rPr>
                <w:b/>
                <w:spacing w:val="-10"/>
                <w:sz w:val="24"/>
              </w:rPr>
              <w:t>4</w:t>
            </w:r>
          </w:p>
        </w:tc>
        <w:tc>
          <w:tcPr>
            <w:tcW w:w="605" w:type="dxa"/>
          </w:tcPr>
          <w:p w14:paraId="2CA74D02">
            <w:pPr>
              <w:pStyle w:val="11"/>
              <w:spacing w:before="0"/>
              <w:rPr>
                <w:sz w:val="24"/>
              </w:rPr>
            </w:pPr>
          </w:p>
        </w:tc>
        <w:tc>
          <w:tcPr>
            <w:tcW w:w="6107" w:type="dxa"/>
          </w:tcPr>
          <w:p w14:paraId="3C9BEBC8">
            <w:pPr>
              <w:pStyle w:val="11"/>
              <w:ind w:left="138"/>
              <w:rPr>
                <w:b/>
                <w:sz w:val="24"/>
              </w:rPr>
            </w:pPr>
            <w:r>
              <w:rPr>
                <w:b/>
                <w:sz w:val="24"/>
              </w:rPr>
              <w:t>Component</w:t>
            </w:r>
            <w:r>
              <w:rPr>
                <w:b/>
                <w:spacing w:val="-13"/>
                <w:sz w:val="24"/>
              </w:rPr>
              <w:t xml:space="preserve"> </w:t>
            </w:r>
            <w:r>
              <w:rPr>
                <w:b/>
                <w:spacing w:val="-4"/>
                <w:sz w:val="24"/>
              </w:rPr>
              <w:t>List</w:t>
            </w:r>
          </w:p>
        </w:tc>
        <w:tc>
          <w:tcPr>
            <w:tcW w:w="1921" w:type="dxa"/>
          </w:tcPr>
          <w:p w14:paraId="60A31005">
            <w:pPr>
              <w:pStyle w:val="11"/>
              <w:ind w:right="109"/>
              <w:jc w:val="right"/>
              <w:rPr>
                <w:b/>
                <w:sz w:val="24"/>
              </w:rPr>
            </w:pPr>
            <w:r>
              <w:rPr>
                <w:b/>
                <w:spacing w:val="-10"/>
                <w:sz w:val="24"/>
              </w:rPr>
              <w:t>9</w:t>
            </w:r>
          </w:p>
        </w:tc>
      </w:tr>
      <w:tr w14:paraId="57F19E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339" w:type="dxa"/>
          </w:tcPr>
          <w:p w14:paraId="13AB0E09">
            <w:pPr>
              <w:pStyle w:val="11"/>
              <w:spacing w:before="0"/>
              <w:rPr>
                <w:sz w:val="24"/>
              </w:rPr>
            </w:pPr>
          </w:p>
        </w:tc>
        <w:tc>
          <w:tcPr>
            <w:tcW w:w="605" w:type="dxa"/>
          </w:tcPr>
          <w:p w14:paraId="6DB7A43D">
            <w:pPr>
              <w:pStyle w:val="11"/>
              <w:spacing w:before="64"/>
              <w:ind w:left="33"/>
              <w:jc w:val="center"/>
              <w:rPr>
                <w:sz w:val="24"/>
              </w:rPr>
            </w:pPr>
            <w:r>
              <w:rPr>
                <w:spacing w:val="-5"/>
                <w:sz w:val="24"/>
              </w:rPr>
              <w:t>4.1</w:t>
            </w:r>
          </w:p>
        </w:tc>
        <w:tc>
          <w:tcPr>
            <w:tcW w:w="6107" w:type="dxa"/>
          </w:tcPr>
          <w:p w14:paraId="18BC60F9">
            <w:pPr>
              <w:pStyle w:val="11"/>
              <w:spacing w:before="64"/>
              <w:ind w:left="136"/>
              <w:rPr>
                <w:sz w:val="24"/>
              </w:rPr>
            </w:pPr>
            <w:r>
              <w:rPr>
                <w:sz w:val="24"/>
              </w:rPr>
              <w:t>Hardware</w:t>
            </w:r>
            <w:r>
              <w:rPr>
                <w:spacing w:val="-14"/>
                <w:sz w:val="24"/>
              </w:rPr>
              <w:t xml:space="preserve"> </w:t>
            </w:r>
            <w:r>
              <w:rPr>
                <w:spacing w:val="-2"/>
                <w:sz w:val="24"/>
              </w:rPr>
              <w:t>Details</w:t>
            </w:r>
          </w:p>
        </w:tc>
        <w:tc>
          <w:tcPr>
            <w:tcW w:w="1921" w:type="dxa"/>
          </w:tcPr>
          <w:p w14:paraId="105569E8">
            <w:pPr>
              <w:pStyle w:val="11"/>
              <w:spacing w:before="64"/>
              <w:ind w:right="110"/>
              <w:jc w:val="right"/>
              <w:rPr>
                <w:sz w:val="24"/>
              </w:rPr>
            </w:pPr>
            <w:r>
              <w:rPr>
                <w:spacing w:val="-10"/>
                <w:sz w:val="24"/>
              </w:rPr>
              <w:t>9</w:t>
            </w:r>
          </w:p>
        </w:tc>
      </w:tr>
      <w:tr w14:paraId="5402B4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339" w:type="dxa"/>
          </w:tcPr>
          <w:p w14:paraId="33E90DA8">
            <w:pPr>
              <w:pStyle w:val="11"/>
              <w:ind w:left="50"/>
              <w:rPr>
                <w:b/>
                <w:sz w:val="24"/>
              </w:rPr>
            </w:pPr>
            <w:r>
              <w:rPr>
                <w:b/>
                <w:spacing w:val="-10"/>
                <w:sz w:val="24"/>
              </w:rPr>
              <w:t>5</w:t>
            </w:r>
          </w:p>
        </w:tc>
        <w:tc>
          <w:tcPr>
            <w:tcW w:w="605" w:type="dxa"/>
          </w:tcPr>
          <w:p w14:paraId="0A15E9F7">
            <w:pPr>
              <w:pStyle w:val="11"/>
              <w:spacing w:before="0"/>
              <w:rPr>
                <w:sz w:val="24"/>
              </w:rPr>
            </w:pPr>
          </w:p>
        </w:tc>
        <w:tc>
          <w:tcPr>
            <w:tcW w:w="6107" w:type="dxa"/>
          </w:tcPr>
          <w:p w14:paraId="6F782363">
            <w:pPr>
              <w:pStyle w:val="11"/>
              <w:ind w:left="138"/>
              <w:rPr>
                <w:b/>
                <w:sz w:val="24"/>
              </w:rPr>
            </w:pPr>
            <w:r>
              <w:rPr>
                <w:b/>
                <w:sz w:val="24"/>
              </w:rPr>
              <w:t>Implementation</w:t>
            </w:r>
            <w:r>
              <w:rPr>
                <w:b/>
                <w:spacing w:val="-9"/>
                <w:sz w:val="24"/>
              </w:rPr>
              <w:t xml:space="preserve"> </w:t>
            </w:r>
            <w:r>
              <w:rPr>
                <w:b/>
                <w:sz w:val="24"/>
              </w:rPr>
              <w:t>of</w:t>
            </w:r>
            <w:r>
              <w:rPr>
                <w:b/>
                <w:spacing w:val="-11"/>
                <w:sz w:val="24"/>
              </w:rPr>
              <w:t xml:space="preserve"> </w:t>
            </w:r>
            <w:r>
              <w:rPr>
                <w:b/>
                <w:spacing w:val="-2"/>
                <w:sz w:val="24"/>
              </w:rPr>
              <w:t>System</w:t>
            </w:r>
          </w:p>
        </w:tc>
        <w:tc>
          <w:tcPr>
            <w:tcW w:w="1921" w:type="dxa"/>
          </w:tcPr>
          <w:p w14:paraId="34F3CFF0">
            <w:pPr>
              <w:pStyle w:val="11"/>
              <w:ind w:right="51"/>
              <w:jc w:val="right"/>
              <w:rPr>
                <w:b/>
                <w:sz w:val="24"/>
              </w:rPr>
            </w:pPr>
            <w:r>
              <w:rPr>
                <w:b/>
                <w:spacing w:val="-5"/>
                <w:sz w:val="24"/>
              </w:rPr>
              <w:t>10</w:t>
            </w:r>
          </w:p>
        </w:tc>
      </w:tr>
      <w:tr w14:paraId="11FB96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339" w:type="dxa"/>
          </w:tcPr>
          <w:p w14:paraId="3065EF46">
            <w:pPr>
              <w:pStyle w:val="11"/>
              <w:spacing w:before="0"/>
              <w:rPr>
                <w:sz w:val="24"/>
              </w:rPr>
            </w:pPr>
          </w:p>
        </w:tc>
        <w:tc>
          <w:tcPr>
            <w:tcW w:w="605" w:type="dxa"/>
          </w:tcPr>
          <w:p w14:paraId="4662C1D3">
            <w:pPr>
              <w:pStyle w:val="11"/>
              <w:spacing w:before="64"/>
              <w:ind w:left="33"/>
              <w:jc w:val="center"/>
              <w:rPr>
                <w:sz w:val="24"/>
              </w:rPr>
            </w:pPr>
            <w:r>
              <w:rPr>
                <w:spacing w:val="-5"/>
                <w:sz w:val="24"/>
              </w:rPr>
              <w:t>5.1</w:t>
            </w:r>
          </w:p>
        </w:tc>
        <w:tc>
          <w:tcPr>
            <w:tcW w:w="6107" w:type="dxa"/>
          </w:tcPr>
          <w:p w14:paraId="473A7E07">
            <w:pPr>
              <w:pStyle w:val="11"/>
              <w:spacing w:before="64"/>
              <w:ind w:left="136"/>
              <w:rPr>
                <w:sz w:val="24"/>
              </w:rPr>
            </w:pPr>
            <w:r>
              <w:rPr>
                <w:sz w:val="24"/>
              </w:rPr>
              <w:t>Hardware</w:t>
            </w:r>
            <w:r>
              <w:rPr>
                <w:spacing w:val="-11"/>
                <w:sz w:val="24"/>
              </w:rPr>
              <w:t xml:space="preserve"> </w:t>
            </w:r>
            <w:r>
              <w:rPr>
                <w:spacing w:val="-2"/>
                <w:sz w:val="24"/>
              </w:rPr>
              <w:t>Implementation</w:t>
            </w:r>
          </w:p>
        </w:tc>
        <w:tc>
          <w:tcPr>
            <w:tcW w:w="1921" w:type="dxa"/>
          </w:tcPr>
          <w:p w14:paraId="2C01F304">
            <w:pPr>
              <w:pStyle w:val="11"/>
              <w:spacing w:before="64"/>
              <w:ind w:right="51"/>
              <w:jc w:val="right"/>
              <w:rPr>
                <w:sz w:val="24"/>
              </w:rPr>
            </w:pPr>
            <w:r>
              <w:rPr>
                <w:spacing w:val="-5"/>
                <w:sz w:val="24"/>
              </w:rPr>
              <w:t>10</w:t>
            </w:r>
          </w:p>
        </w:tc>
      </w:tr>
      <w:tr w14:paraId="1B466F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339" w:type="dxa"/>
          </w:tcPr>
          <w:p w14:paraId="1415F7A7">
            <w:pPr>
              <w:pStyle w:val="11"/>
              <w:ind w:left="50"/>
              <w:rPr>
                <w:b/>
                <w:sz w:val="24"/>
              </w:rPr>
            </w:pPr>
            <w:r>
              <w:rPr>
                <w:b/>
                <w:spacing w:val="-10"/>
                <w:sz w:val="24"/>
              </w:rPr>
              <w:t>6</w:t>
            </w:r>
          </w:p>
        </w:tc>
        <w:tc>
          <w:tcPr>
            <w:tcW w:w="605" w:type="dxa"/>
          </w:tcPr>
          <w:p w14:paraId="2B134487">
            <w:pPr>
              <w:pStyle w:val="11"/>
              <w:spacing w:before="0"/>
              <w:rPr>
                <w:sz w:val="24"/>
              </w:rPr>
            </w:pPr>
          </w:p>
        </w:tc>
        <w:tc>
          <w:tcPr>
            <w:tcW w:w="6107" w:type="dxa"/>
          </w:tcPr>
          <w:p w14:paraId="0F153A3F">
            <w:pPr>
              <w:pStyle w:val="11"/>
              <w:ind w:left="138"/>
              <w:rPr>
                <w:b/>
                <w:sz w:val="24"/>
              </w:rPr>
            </w:pPr>
            <w:r>
              <w:rPr>
                <w:b/>
                <w:spacing w:val="-2"/>
                <w:sz w:val="24"/>
              </w:rPr>
              <w:t>Results</w:t>
            </w:r>
          </w:p>
        </w:tc>
        <w:tc>
          <w:tcPr>
            <w:tcW w:w="1921" w:type="dxa"/>
          </w:tcPr>
          <w:p w14:paraId="0ADE23EE">
            <w:pPr>
              <w:pStyle w:val="11"/>
              <w:ind w:right="48"/>
              <w:jc w:val="right"/>
              <w:rPr>
                <w:b/>
                <w:sz w:val="24"/>
              </w:rPr>
            </w:pPr>
            <w:r>
              <w:rPr>
                <w:b/>
                <w:spacing w:val="-5"/>
                <w:sz w:val="24"/>
              </w:rPr>
              <w:t>11</w:t>
            </w:r>
          </w:p>
        </w:tc>
      </w:tr>
      <w:tr w14:paraId="6D02FF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339" w:type="dxa"/>
          </w:tcPr>
          <w:p w14:paraId="17DAA1F7">
            <w:pPr>
              <w:pStyle w:val="11"/>
              <w:spacing w:before="64"/>
              <w:ind w:left="50"/>
              <w:rPr>
                <w:b/>
                <w:sz w:val="24"/>
              </w:rPr>
            </w:pPr>
            <w:r>
              <w:rPr>
                <w:b/>
                <w:spacing w:val="-10"/>
                <w:sz w:val="24"/>
              </w:rPr>
              <w:t>7</w:t>
            </w:r>
          </w:p>
        </w:tc>
        <w:tc>
          <w:tcPr>
            <w:tcW w:w="605" w:type="dxa"/>
          </w:tcPr>
          <w:p w14:paraId="5019C70F">
            <w:pPr>
              <w:pStyle w:val="11"/>
              <w:spacing w:before="0"/>
              <w:rPr>
                <w:sz w:val="24"/>
              </w:rPr>
            </w:pPr>
          </w:p>
        </w:tc>
        <w:tc>
          <w:tcPr>
            <w:tcW w:w="6107" w:type="dxa"/>
          </w:tcPr>
          <w:p w14:paraId="13A8168B">
            <w:pPr>
              <w:pStyle w:val="11"/>
              <w:spacing w:before="64"/>
              <w:ind w:left="138"/>
              <w:rPr>
                <w:b/>
                <w:sz w:val="24"/>
              </w:rPr>
            </w:pPr>
            <w:r>
              <w:rPr>
                <w:b/>
                <w:sz w:val="24"/>
              </w:rPr>
              <w:t>Applications</w:t>
            </w:r>
            <w:r>
              <w:rPr>
                <w:b/>
                <w:spacing w:val="-8"/>
                <w:sz w:val="24"/>
              </w:rPr>
              <w:t xml:space="preserve"> </w:t>
            </w:r>
            <w:r>
              <w:rPr>
                <w:b/>
                <w:sz w:val="24"/>
              </w:rPr>
              <w:t>and</w:t>
            </w:r>
            <w:r>
              <w:rPr>
                <w:b/>
                <w:spacing w:val="-11"/>
                <w:sz w:val="24"/>
              </w:rPr>
              <w:t xml:space="preserve"> </w:t>
            </w:r>
            <w:r>
              <w:rPr>
                <w:b/>
                <w:sz w:val="24"/>
              </w:rPr>
              <w:t>Future</w:t>
            </w:r>
            <w:r>
              <w:rPr>
                <w:b/>
                <w:spacing w:val="-10"/>
                <w:sz w:val="24"/>
              </w:rPr>
              <w:t xml:space="preserve"> </w:t>
            </w:r>
            <w:r>
              <w:rPr>
                <w:b/>
                <w:spacing w:val="-2"/>
                <w:sz w:val="24"/>
              </w:rPr>
              <w:t>Scope</w:t>
            </w:r>
          </w:p>
        </w:tc>
        <w:tc>
          <w:tcPr>
            <w:tcW w:w="1921" w:type="dxa"/>
          </w:tcPr>
          <w:p w14:paraId="72C0639B">
            <w:pPr>
              <w:pStyle w:val="11"/>
              <w:spacing w:before="64"/>
              <w:ind w:right="52"/>
              <w:jc w:val="right"/>
              <w:rPr>
                <w:b/>
                <w:sz w:val="24"/>
              </w:rPr>
            </w:pPr>
            <w:r>
              <w:rPr>
                <w:b/>
                <w:spacing w:val="-5"/>
                <w:sz w:val="24"/>
              </w:rPr>
              <w:t>12</w:t>
            </w:r>
          </w:p>
        </w:tc>
      </w:tr>
      <w:tr w14:paraId="18E526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339" w:type="dxa"/>
          </w:tcPr>
          <w:p w14:paraId="0EAF9707">
            <w:pPr>
              <w:pStyle w:val="11"/>
              <w:spacing w:before="0"/>
              <w:rPr>
                <w:sz w:val="24"/>
              </w:rPr>
            </w:pPr>
          </w:p>
        </w:tc>
        <w:tc>
          <w:tcPr>
            <w:tcW w:w="605" w:type="dxa"/>
          </w:tcPr>
          <w:p w14:paraId="2A04CDB1">
            <w:pPr>
              <w:pStyle w:val="11"/>
              <w:ind w:left="33"/>
              <w:jc w:val="center"/>
              <w:rPr>
                <w:sz w:val="24"/>
              </w:rPr>
            </w:pPr>
            <w:r>
              <w:rPr>
                <w:spacing w:val="-5"/>
                <w:sz w:val="24"/>
              </w:rPr>
              <w:t>7.1</w:t>
            </w:r>
          </w:p>
        </w:tc>
        <w:tc>
          <w:tcPr>
            <w:tcW w:w="6107" w:type="dxa"/>
          </w:tcPr>
          <w:p w14:paraId="18E31D7E">
            <w:pPr>
              <w:pStyle w:val="11"/>
              <w:ind w:left="136"/>
              <w:rPr>
                <w:sz w:val="24"/>
              </w:rPr>
            </w:pPr>
            <w:r>
              <w:rPr>
                <w:spacing w:val="-2"/>
                <w:sz w:val="24"/>
              </w:rPr>
              <w:t>Application</w:t>
            </w:r>
          </w:p>
        </w:tc>
        <w:tc>
          <w:tcPr>
            <w:tcW w:w="1921" w:type="dxa"/>
          </w:tcPr>
          <w:p w14:paraId="2BF8A860">
            <w:pPr>
              <w:pStyle w:val="11"/>
              <w:ind w:right="48"/>
              <w:jc w:val="right"/>
              <w:rPr>
                <w:sz w:val="24"/>
              </w:rPr>
            </w:pPr>
            <w:r>
              <w:rPr>
                <w:spacing w:val="-5"/>
                <w:sz w:val="24"/>
              </w:rPr>
              <w:t>12</w:t>
            </w:r>
          </w:p>
        </w:tc>
      </w:tr>
      <w:tr w14:paraId="28D505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339" w:type="dxa"/>
          </w:tcPr>
          <w:p w14:paraId="0DD3E754">
            <w:pPr>
              <w:pStyle w:val="11"/>
              <w:spacing w:before="0"/>
              <w:rPr>
                <w:sz w:val="24"/>
              </w:rPr>
            </w:pPr>
          </w:p>
        </w:tc>
        <w:tc>
          <w:tcPr>
            <w:tcW w:w="605" w:type="dxa"/>
          </w:tcPr>
          <w:p w14:paraId="6836A56E">
            <w:pPr>
              <w:pStyle w:val="11"/>
              <w:spacing w:before="64"/>
              <w:ind w:left="33"/>
              <w:jc w:val="center"/>
              <w:rPr>
                <w:sz w:val="24"/>
              </w:rPr>
            </w:pPr>
            <w:r>
              <w:rPr>
                <w:spacing w:val="-5"/>
                <w:sz w:val="24"/>
              </w:rPr>
              <w:t>7.2</w:t>
            </w:r>
          </w:p>
        </w:tc>
        <w:tc>
          <w:tcPr>
            <w:tcW w:w="6107" w:type="dxa"/>
          </w:tcPr>
          <w:p w14:paraId="6181B063">
            <w:pPr>
              <w:pStyle w:val="11"/>
              <w:spacing w:before="64"/>
              <w:ind w:left="136"/>
              <w:rPr>
                <w:sz w:val="24"/>
              </w:rPr>
            </w:pPr>
            <w:r>
              <w:rPr>
                <w:sz w:val="24"/>
              </w:rPr>
              <w:t>Future</w:t>
            </w:r>
            <w:r>
              <w:rPr>
                <w:spacing w:val="-11"/>
                <w:sz w:val="24"/>
              </w:rPr>
              <w:t xml:space="preserve"> </w:t>
            </w:r>
            <w:r>
              <w:rPr>
                <w:spacing w:val="-2"/>
                <w:sz w:val="24"/>
              </w:rPr>
              <w:t>Scope</w:t>
            </w:r>
          </w:p>
        </w:tc>
        <w:tc>
          <w:tcPr>
            <w:tcW w:w="1921" w:type="dxa"/>
          </w:tcPr>
          <w:p w14:paraId="5485DA1A">
            <w:pPr>
              <w:pStyle w:val="11"/>
              <w:spacing w:before="64"/>
              <w:ind w:right="47"/>
              <w:jc w:val="right"/>
              <w:rPr>
                <w:sz w:val="24"/>
              </w:rPr>
            </w:pPr>
            <w:r>
              <w:rPr>
                <w:spacing w:val="-5"/>
                <w:sz w:val="24"/>
              </w:rPr>
              <w:t>12</w:t>
            </w:r>
          </w:p>
        </w:tc>
      </w:tr>
      <w:tr w14:paraId="6C9ED7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2" w:hRule="atLeast"/>
        </w:trPr>
        <w:tc>
          <w:tcPr>
            <w:tcW w:w="339" w:type="dxa"/>
          </w:tcPr>
          <w:p w14:paraId="38B91C0F">
            <w:pPr>
              <w:pStyle w:val="11"/>
              <w:ind w:left="50"/>
              <w:rPr>
                <w:b/>
                <w:sz w:val="24"/>
              </w:rPr>
            </w:pPr>
            <w:r>
              <w:rPr>
                <w:b/>
                <w:spacing w:val="-10"/>
                <w:sz w:val="24"/>
              </w:rPr>
              <w:t>8</w:t>
            </w:r>
          </w:p>
        </w:tc>
        <w:tc>
          <w:tcPr>
            <w:tcW w:w="605" w:type="dxa"/>
          </w:tcPr>
          <w:p w14:paraId="0A61A695">
            <w:pPr>
              <w:pStyle w:val="11"/>
              <w:spacing w:before="0"/>
              <w:rPr>
                <w:sz w:val="24"/>
              </w:rPr>
            </w:pPr>
          </w:p>
        </w:tc>
        <w:tc>
          <w:tcPr>
            <w:tcW w:w="6107" w:type="dxa"/>
          </w:tcPr>
          <w:p w14:paraId="3B24C1A6">
            <w:pPr>
              <w:pStyle w:val="11"/>
              <w:ind w:left="138"/>
              <w:rPr>
                <w:b/>
                <w:sz w:val="24"/>
              </w:rPr>
            </w:pPr>
            <w:r>
              <w:rPr>
                <w:b/>
                <w:spacing w:val="-2"/>
                <w:sz w:val="24"/>
              </w:rPr>
              <w:t>Conclusion</w:t>
            </w:r>
          </w:p>
        </w:tc>
        <w:tc>
          <w:tcPr>
            <w:tcW w:w="1921" w:type="dxa"/>
          </w:tcPr>
          <w:p w14:paraId="420AB934">
            <w:pPr>
              <w:pStyle w:val="11"/>
              <w:ind w:right="48"/>
              <w:jc w:val="right"/>
              <w:rPr>
                <w:b/>
                <w:sz w:val="24"/>
              </w:rPr>
            </w:pPr>
            <w:r>
              <w:rPr>
                <w:b/>
                <w:spacing w:val="-5"/>
                <w:sz w:val="24"/>
              </w:rPr>
              <w:t>13</w:t>
            </w:r>
          </w:p>
        </w:tc>
      </w:tr>
      <w:tr w14:paraId="15A4B2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9" w:hRule="atLeast"/>
        </w:trPr>
        <w:tc>
          <w:tcPr>
            <w:tcW w:w="339" w:type="dxa"/>
          </w:tcPr>
          <w:p w14:paraId="40E34596">
            <w:pPr>
              <w:pStyle w:val="11"/>
              <w:spacing w:before="0"/>
              <w:rPr>
                <w:sz w:val="24"/>
              </w:rPr>
            </w:pPr>
          </w:p>
        </w:tc>
        <w:tc>
          <w:tcPr>
            <w:tcW w:w="605" w:type="dxa"/>
          </w:tcPr>
          <w:p w14:paraId="70D2FEFA">
            <w:pPr>
              <w:pStyle w:val="11"/>
              <w:spacing w:before="0"/>
              <w:rPr>
                <w:sz w:val="24"/>
              </w:rPr>
            </w:pPr>
          </w:p>
        </w:tc>
        <w:tc>
          <w:tcPr>
            <w:tcW w:w="6107" w:type="dxa"/>
          </w:tcPr>
          <w:p w14:paraId="792DB975">
            <w:pPr>
              <w:pStyle w:val="11"/>
              <w:spacing w:line="256" w:lineRule="exact"/>
              <w:ind w:left="138"/>
              <w:rPr>
                <w:b/>
                <w:sz w:val="24"/>
              </w:rPr>
            </w:pPr>
            <w:r>
              <w:rPr>
                <w:b/>
                <w:spacing w:val="-2"/>
                <w:sz w:val="24"/>
              </w:rPr>
              <w:t>References</w:t>
            </w:r>
          </w:p>
        </w:tc>
        <w:tc>
          <w:tcPr>
            <w:tcW w:w="1921" w:type="dxa"/>
          </w:tcPr>
          <w:p w14:paraId="48A3C7A0">
            <w:pPr>
              <w:pStyle w:val="11"/>
              <w:spacing w:line="256" w:lineRule="exact"/>
              <w:ind w:right="47"/>
              <w:jc w:val="right"/>
              <w:rPr>
                <w:b/>
                <w:sz w:val="24"/>
              </w:rPr>
            </w:pPr>
            <w:r>
              <w:rPr>
                <w:b/>
                <w:spacing w:val="-5"/>
                <w:sz w:val="24"/>
              </w:rPr>
              <w:t>14</w:t>
            </w:r>
          </w:p>
        </w:tc>
      </w:tr>
    </w:tbl>
    <w:p w14:paraId="171DC354">
      <w:pPr>
        <w:spacing w:after="0" w:line="256" w:lineRule="exact"/>
        <w:jc w:val="right"/>
        <w:rPr>
          <w:sz w:val="24"/>
        </w:rPr>
        <w:sectPr>
          <w:headerReference r:id="rId11" w:type="default"/>
          <w:footerReference r:id="rId12" w:type="default"/>
          <w:pgSz w:w="12240" w:h="15840"/>
          <w:pgMar w:top="1800" w:right="320" w:bottom="1340" w:left="1340" w:header="1454" w:footer="1154" w:gutter="0"/>
          <w:cols w:space="720" w:num="1"/>
        </w:sectPr>
      </w:pPr>
    </w:p>
    <w:p w14:paraId="173BB9FB">
      <w:pPr>
        <w:pStyle w:val="4"/>
        <w:spacing w:before="321"/>
        <w:ind w:left="3301" w:right="4319"/>
        <w:jc w:val="center"/>
      </w:pPr>
      <w:r>
        <w:rPr>
          <w:spacing w:val="-2"/>
        </w:rPr>
        <w:t>Introduction</w:t>
      </w:r>
    </w:p>
    <w:p w14:paraId="6B40EB16">
      <w:pPr>
        <w:pStyle w:val="8"/>
        <w:rPr>
          <w:b/>
        </w:rPr>
      </w:pPr>
    </w:p>
    <w:p w14:paraId="6680BEF0">
      <w:pPr>
        <w:pStyle w:val="8"/>
        <w:spacing w:before="92"/>
        <w:rPr>
          <w:b/>
        </w:rPr>
      </w:pPr>
    </w:p>
    <w:p w14:paraId="772302FD">
      <w:pPr>
        <w:pStyle w:val="5"/>
        <w:numPr>
          <w:ilvl w:val="1"/>
          <w:numId w:val="1"/>
        </w:numPr>
        <w:tabs>
          <w:tab w:val="left" w:pos="459"/>
        </w:tabs>
        <w:spacing w:before="0" w:after="0" w:line="240" w:lineRule="auto"/>
        <w:ind w:left="459" w:right="0" w:hanging="359"/>
        <w:jc w:val="left"/>
      </w:pPr>
      <w:r>
        <w:t>Brief</w:t>
      </w:r>
      <w:r>
        <w:rPr>
          <w:spacing w:val="-8"/>
        </w:rPr>
        <w:t xml:space="preserve"> </w:t>
      </w:r>
      <w:r>
        <w:t>Overview</w:t>
      </w:r>
      <w:r>
        <w:rPr>
          <w:spacing w:val="-8"/>
        </w:rPr>
        <w:t xml:space="preserve"> </w:t>
      </w:r>
      <w:r>
        <w:t>of</w:t>
      </w:r>
      <w:r>
        <w:rPr>
          <w:spacing w:val="-8"/>
        </w:rPr>
        <w:t xml:space="preserve"> </w:t>
      </w:r>
      <w:r>
        <w:rPr>
          <w:spacing w:val="-4"/>
        </w:rPr>
        <w:t>Work</w:t>
      </w:r>
    </w:p>
    <w:p w14:paraId="74FBED83">
      <w:pPr>
        <w:pStyle w:val="8"/>
        <w:rPr>
          <w:b/>
        </w:rPr>
      </w:pPr>
    </w:p>
    <w:p w14:paraId="49B9C852">
      <w:pPr>
        <w:pStyle w:val="8"/>
        <w:spacing w:line="360" w:lineRule="auto"/>
        <w:ind w:left="100" w:right="1124"/>
        <w:jc w:val="both"/>
      </w:pPr>
      <w:r>
        <w:t>Fire</w:t>
      </w:r>
      <w:r>
        <w:rPr>
          <w:spacing w:val="-9"/>
        </w:rPr>
        <w:t xml:space="preserve"> </w:t>
      </w:r>
      <w:r>
        <w:t>alarm</w:t>
      </w:r>
      <w:r>
        <w:rPr>
          <w:spacing w:val="-11"/>
        </w:rPr>
        <w:t xml:space="preserve"> </w:t>
      </w:r>
      <w:r>
        <w:t>systems</w:t>
      </w:r>
      <w:r>
        <w:rPr>
          <w:spacing w:val="-9"/>
        </w:rPr>
        <w:t xml:space="preserve"> </w:t>
      </w:r>
      <w:r>
        <w:t>are</w:t>
      </w:r>
      <w:r>
        <w:rPr>
          <w:spacing w:val="-10"/>
        </w:rPr>
        <w:t xml:space="preserve"> </w:t>
      </w:r>
      <w:r>
        <w:t>essential</w:t>
      </w:r>
      <w:r>
        <w:rPr>
          <w:spacing w:val="-11"/>
        </w:rPr>
        <w:t xml:space="preserve"> </w:t>
      </w:r>
      <w:r>
        <w:t>components</w:t>
      </w:r>
      <w:r>
        <w:rPr>
          <w:spacing w:val="-9"/>
        </w:rPr>
        <w:t xml:space="preserve"> </w:t>
      </w:r>
      <w:r>
        <w:t>in</w:t>
      </w:r>
      <w:r>
        <w:rPr>
          <w:spacing w:val="-11"/>
        </w:rPr>
        <w:t xml:space="preserve"> </w:t>
      </w:r>
      <w:r>
        <w:t>safeguarding</w:t>
      </w:r>
      <w:r>
        <w:rPr>
          <w:spacing w:val="-11"/>
        </w:rPr>
        <w:t xml:space="preserve"> </w:t>
      </w:r>
      <w:r>
        <w:t>lives</w:t>
      </w:r>
      <w:r>
        <w:rPr>
          <w:spacing w:val="-9"/>
        </w:rPr>
        <w:t xml:space="preserve"> </w:t>
      </w:r>
      <w:r>
        <w:t>and</w:t>
      </w:r>
      <w:r>
        <w:rPr>
          <w:spacing w:val="-13"/>
        </w:rPr>
        <w:t xml:space="preserve"> </w:t>
      </w:r>
      <w:r>
        <w:t>property</w:t>
      </w:r>
      <w:r>
        <w:rPr>
          <w:spacing w:val="-11"/>
        </w:rPr>
        <w:t xml:space="preserve"> </w:t>
      </w:r>
      <w:r>
        <w:t>by</w:t>
      </w:r>
      <w:r>
        <w:rPr>
          <w:spacing w:val="-11"/>
        </w:rPr>
        <w:t xml:space="preserve"> </w:t>
      </w:r>
      <w:r>
        <w:t>providing</w:t>
      </w:r>
      <w:r>
        <w:rPr>
          <w:spacing w:val="-9"/>
        </w:rPr>
        <w:t xml:space="preserve"> </w:t>
      </w:r>
      <w:r>
        <w:t>early detection</w:t>
      </w:r>
      <w:r>
        <w:rPr>
          <w:spacing w:val="80"/>
        </w:rPr>
        <w:t xml:space="preserve"> </w:t>
      </w:r>
      <w:r>
        <w:t>and</w:t>
      </w:r>
      <w:r>
        <w:rPr>
          <w:spacing w:val="80"/>
        </w:rPr>
        <w:t xml:space="preserve"> </w:t>
      </w:r>
      <w:r>
        <w:t>warning</w:t>
      </w:r>
      <w:r>
        <w:rPr>
          <w:spacing w:val="80"/>
        </w:rPr>
        <w:t xml:space="preserve"> </w:t>
      </w:r>
      <w:r>
        <w:t>of</w:t>
      </w:r>
      <w:r>
        <w:rPr>
          <w:spacing w:val="80"/>
        </w:rPr>
        <w:t xml:space="preserve"> </w:t>
      </w:r>
      <w:r>
        <w:t>fire</w:t>
      </w:r>
      <w:r>
        <w:rPr>
          <w:spacing w:val="80"/>
        </w:rPr>
        <w:t xml:space="preserve"> </w:t>
      </w:r>
      <w:r>
        <w:t>hazards.</w:t>
      </w:r>
      <w:r>
        <w:rPr>
          <w:spacing w:val="80"/>
        </w:rPr>
        <w:t xml:space="preserve"> </w:t>
      </w:r>
      <w:r>
        <w:t>These</w:t>
      </w:r>
      <w:r>
        <w:rPr>
          <w:spacing w:val="80"/>
        </w:rPr>
        <w:t xml:space="preserve"> </w:t>
      </w:r>
      <w:r>
        <w:t>systems</w:t>
      </w:r>
      <w:r>
        <w:rPr>
          <w:spacing w:val="80"/>
        </w:rPr>
        <w:t xml:space="preserve"> </w:t>
      </w:r>
      <w:r>
        <w:t>are</w:t>
      </w:r>
      <w:r>
        <w:rPr>
          <w:spacing w:val="80"/>
        </w:rPr>
        <w:t xml:space="preserve"> </w:t>
      </w:r>
      <w:r>
        <w:t>integrated</w:t>
      </w:r>
      <w:r>
        <w:rPr>
          <w:spacing w:val="80"/>
        </w:rPr>
        <w:t xml:space="preserve"> </w:t>
      </w:r>
      <w:r>
        <w:t>into</w:t>
      </w:r>
      <w:r>
        <w:rPr>
          <w:spacing w:val="80"/>
        </w:rPr>
        <w:t xml:space="preserve"> </w:t>
      </w:r>
      <w:r>
        <w:t>various building</w:t>
      </w:r>
      <w:r>
        <w:rPr>
          <w:spacing w:val="-4"/>
        </w:rPr>
        <w:t xml:space="preserve"> </w:t>
      </w:r>
      <w:r>
        <w:t>infrastructures, from residential apartments to complex commercial and industrial facilities, ensuring swift evacuation and prompt emergency response. This report emphasizes the hardware</w:t>
      </w:r>
      <w:r>
        <w:rPr>
          <w:spacing w:val="-13"/>
        </w:rPr>
        <w:t xml:space="preserve"> </w:t>
      </w:r>
      <w:r>
        <w:t>components</w:t>
      </w:r>
      <w:r>
        <w:rPr>
          <w:spacing w:val="-10"/>
        </w:rPr>
        <w:t xml:space="preserve"> </w:t>
      </w:r>
      <w:r>
        <w:t>of</w:t>
      </w:r>
      <w:r>
        <w:rPr>
          <w:spacing w:val="-10"/>
        </w:rPr>
        <w:t xml:space="preserve"> </w:t>
      </w:r>
      <w:r>
        <w:t>fire</w:t>
      </w:r>
      <w:r>
        <w:rPr>
          <w:spacing w:val="-10"/>
        </w:rPr>
        <w:t xml:space="preserve"> </w:t>
      </w:r>
      <w:r>
        <w:t>alarm</w:t>
      </w:r>
      <w:r>
        <w:rPr>
          <w:spacing w:val="-10"/>
        </w:rPr>
        <w:t xml:space="preserve"> </w:t>
      </w:r>
      <w:r>
        <w:t>systems,</w:t>
      </w:r>
      <w:r>
        <w:rPr>
          <w:spacing w:val="-10"/>
        </w:rPr>
        <w:t xml:space="preserve"> </w:t>
      </w:r>
      <w:r>
        <w:t>which</w:t>
      </w:r>
      <w:r>
        <w:rPr>
          <w:spacing w:val="-12"/>
        </w:rPr>
        <w:t xml:space="preserve"> </w:t>
      </w:r>
      <w:r>
        <w:t>play</w:t>
      </w:r>
      <w:r>
        <w:rPr>
          <w:spacing w:val="-10"/>
        </w:rPr>
        <w:t xml:space="preserve"> </w:t>
      </w:r>
      <w:r>
        <w:t>a</w:t>
      </w:r>
      <w:r>
        <w:rPr>
          <w:spacing w:val="-12"/>
        </w:rPr>
        <w:t xml:space="preserve"> </w:t>
      </w:r>
      <w:r>
        <w:t>critical</w:t>
      </w:r>
      <w:r>
        <w:rPr>
          <w:spacing w:val="-5"/>
        </w:rPr>
        <w:t xml:space="preserve"> </w:t>
      </w:r>
      <w:r>
        <w:t>role</w:t>
      </w:r>
      <w:r>
        <w:rPr>
          <w:spacing w:val="-10"/>
        </w:rPr>
        <w:t xml:space="preserve"> </w:t>
      </w:r>
      <w:r>
        <w:t>in</w:t>
      </w:r>
      <w:r>
        <w:rPr>
          <w:spacing w:val="-10"/>
        </w:rPr>
        <w:t xml:space="preserve"> </w:t>
      </w:r>
      <w:r>
        <w:t>their</w:t>
      </w:r>
      <w:r>
        <w:rPr>
          <w:spacing w:val="-10"/>
        </w:rPr>
        <w:t xml:space="preserve"> </w:t>
      </w:r>
      <w:r>
        <w:t>overall</w:t>
      </w:r>
      <w:r>
        <w:rPr>
          <w:spacing w:val="-10"/>
        </w:rPr>
        <w:t xml:space="preserve"> </w:t>
      </w:r>
      <w:r>
        <w:t>functionality and reliability. These components form the backbone of fire</w:t>
      </w:r>
      <w:r>
        <w:rPr>
          <w:spacing w:val="-4"/>
        </w:rPr>
        <w:t xml:space="preserve"> </w:t>
      </w:r>
      <w:r>
        <w:t>detection and alert mechanisms, directly impacting the system’s ability to respond to</w:t>
      </w:r>
      <w:r>
        <w:rPr>
          <w:spacing w:val="-4"/>
        </w:rPr>
        <w:t xml:space="preserve"> </w:t>
      </w:r>
      <w:r>
        <w:t>emergencies effectively. The goal of this report</w:t>
      </w:r>
      <w:r>
        <w:rPr>
          <w:spacing w:val="-5"/>
        </w:rPr>
        <w:t xml:space="preserve"> </w:t>
      </w:r>
      <w:r>
        <w:t>is</w:t>
      </w:r>
      <w:r>
        <w:rPr>
          <w:spacing w:val="-1"/>
        </w:rPr>
        <w:t xml:space="preserve"> </w:t>
      </w:r>
      <w:r>
        <w:t>to</w:t>
      </w:r>
      <w:r>
        <w:rPr>
          <w:spacing w:val="-4"/>
        </w:rPr>
        <w:t xml:space="preserve"> </w:t>
      </w:r>
      <w:r>
        <w:t>provide</w:t>
      </w:r>
      <w:r>
        <w:rPr>
          <w:spacing w:val="-6"/>
        </w:rPr>
        <w:t xml:space="preserve"> </w:t>
      </w:r>
      <w:r>
        <w:t>a comprehensive</w:t>
      </w:r>
      <w:r>
        <w:rPr>
          <w:spacing w:val="-6"/>
        </w:rPr>
        <w:t xml:space="preserve"> </w:t>
      </w:r>
      <w:r>
        <w:t>guide for</w:t>
      </w:r>
      <w:r>
        <w:rPr>
          <w:spacing w:val="-2"/>
        </w:rPr>
        <w:t xml:space="preserve"> </w:t>
      </w:r>
      <w:r>
        <w:t>selecting,</w:t>
      </w:r>
      <w:r>
        <w:rPr>
          <w:spacing w:val="-4"/>
        </w:rPr>
        <w:t xml:space="preserve"> </w:t>
      </w:r>
      <w:r>
        <w:t>installing,</w:t>
      </w:r>
      <w:r>
        <w:rPr>
          <w:spacing w:val="-4"/>
        </w:rPr>
        <w:t xml:space="preserve"> </w:t>
      </w:r>
      <w:r>
        <w:t>and</w:t>
      </w:r>
      <w:r>
        <w:rPr>
          <w:spacing w:val="-4"/>
        </w:rPr>
        <w:t xml:space="preserve"> </w:t>
      </w:r>
      <w:r>
        <w:t>maintaining</w:t>
      </w:r>
      <w:r>
        <w:rPr>
          <w:spacing w:val="-4"/>
        </w:rPr>
        <w:t xml:space="preserve"> </w:t>
      </w:r>
      <w:r>
        <w:t>the</w:t>
      </w:r>
      <w:r>
        <w:rPr>
          <w:spacing w:val="-4"/>
        </w:rPr>
        <w:t xml:space="preserve"> </w:t>
      </w:r>
      <w:r>
        <w:t>hardware used in fire alarm systems. Understanding the unique roles of these components will enable stakeholders to optimize system performance and ensure compliance with safety standards. Through proper installation, regular testing, and maintenance, fire alarm</w:t>
      </w:r>
      <w:r>
        <w:rPr>
          <w:spacing w:val="-3"/>
        </w:rPr>
        <w:t xml:space="preserve"> </w:t>
      </w:r>
      <w:r>
        <w:t>hardware can significantly</w:t>
      </w:r>
      <w:r>
        <w:rPr>
          <w:spacing w:val="-10"/>
        </w:rPr>
        <w:t xml:space="preserve"> </w:t>
      </w:r>
      <w:r>
        <w:t>reduce</w:t>
      </w:r>
      <w:r>
        <w:rPr>
          <w:spacing w:val="-11"/>
        </w:rPr>
        <w:t xml:space="preserve"> </w:t>
      </w:r>
      <w:r>
        <w:t>fire-related</w:t>
      </w:r>
      <w:r>
        <w:rPr>
          <w:spacing w:val="-9"/>
        </w:rPr>
        <w:t xml:space="preserve"> </w:t>
      </w:r>
      <w:r>
        <w:t>risks,</w:t>
      </w:r>
      <w:r>
        <w:rPr>
          <w:spacing w:val="-10"/>
        </w:rPr>
        <w:t xml:space="preserve"> </w:t>
      </w:r>
      <w:r>
        <w:t>ensuring</w:t>
      </w:r>
      <w:r>
        <w:rPr>
          <w:spacing w:val="-10"/>
        </w:rPr>
        <w:t xml:space="preserve"> </w:t>
      </w:r>
      <w:r>
        <w:t>occupant</w:t>
      </w:r>
      <w:r>
        <w:rPr>
          <w:spacing w:val="-7"/>
        </w:rPr>
        <w:t xml:space="preserve"> </w:t>
      </w:r>
      <w:r>
        <w:t>safety</w:t>
      </w:r>
      <w:r>
        <w:rPr>
          <w:spacing w:val="-10"/>
        </w:rPr>
        <w:t xml:space="preserve"> </w:t>
      </w:r>
      <w:r>
        <w:t>and</w:t>
      </w:r>
      <w:r>
        <w:rPr>
          <w:spacing w:val="-9"/>
        </w:rPr>
        <w:t xml:space="preserve"> </w:t>
      </w:r>
      <w:r>
        <w:t>minimizing</w:t>
      </w:r>
      <w:r>
        <w:rPr>
          <w:spacing w:val="-10"/>
        </w:rPr>
        <w:t xml:space="preserve"> </w:t>
      </w:r>
      <w:r>
        <w:t>property</w:t>
      </w:r>
      <w:r>
        <w:rPr>
          <w:spacing w:val="-7"/>
        </w:rPr>
        <w:t xml:space="preserve"> </w:t>
      </w:r>
      <w:r>
        <w:rPr>
          <w:spacing w:val="-2"/>
        </w:rPr>
        <w:t>damage.</w:t>
      </w:r>
    </w:p>
    <w:p w14:paraId="6A7478D0">
      <w:pPr>
        <w:pStyle w:val="8"/>
      </w:pPr>
    </w:p>
    <w:p w14:paraId="163DE9D6">
      <w:pPr>
        <w:pStyle w:val="8"/>
      </w:pPr>
    </w:p>
    <w:p w14:paraId="248CB304">
      <w:pPr>
        <w:pStyle w:val="5"/>
        <w:numPr>
          <w:ilvl w:val="1"/>
          <w:numId w:val="1"/>
        </w:numPr>
        <w:tabs>
          <w:tab w:val="left" w:pos="459"/>
        </w:tabs>
        <w:spacing w:before="1" w:after="0" w:line="240" w:lineRule="auto"/>
        <w:ind w:left="459" w:right="0" w:hanging="359"/>
        <w:jc w:val="left"/>
      </w:pPr>
      <w:r>
        <w:rPr>
          <w:spacing w:val="-2"/>
        </w:rPr>
        <w:t>Objective</w:t>
      </w:r>
    </w:p>
    <w:p w14:paraId="43100597">
      <w:pPr>
        <w:pStyle w:val="8"/>
        <w:spacing w:before="240" w:line="360" w:lineRule="auto"/>
        <w:ind w:left="100" w:right="1125"/>
        <w:jc w:val="both"/>
      </w:pPr>
      <w:r>
        <w:t>The objective of a fire alarm system is to ensure</w:t>
      </w:r>
      <w:r>
        <w:rPr>
          <w:spacing w:val="-1"/>
        </w:rPr>
        <w:t xml:space="preserve"> </w:t>
      </w:r>
      <w:r>
        <w:t>the safety of individuals and protect property</w:t>
      </w:r>
      <w:r>
        <w:rPr>
          <w:spacing w:val="-3"/>
        </w:rPr>
        <w:t xml:space="preserve"> </w:t>
      </w:r>
      <w:r>
        <w:t>by detecting and responding to fire hazards promptly. These systems are designed to provide</w:t>
      </w:r>
      <w:r>
        <w:rPr>
          <w:spacing w:val="-6"/>
        </w:rPr>
        <w:t xml:space="preserve"> </w:t>
      </w:r>
      <w:r>
        <w:t>early warnings</w:t>
      </w:r>
      <w:r>
        <w:rPr>
          <w:spacing w:val="80"/>
        </w:rPr>
        <w:t xml:space="preserve"> </w:t>
      </w:r>
      <w:r>
        <w:t>to</w:t>
      </w:r>
      <w:r>
        <w:rPr>
          <w:spacing w:val="80"/>
        </w:rPr>
        <w:t xml:space="preserve"> </w:t>
      </w:r>
      <w:r>
        <w:t>occupants</w:t>
      </w:r>
      <w:r>
        <w:rPr>
          <w:spacing w:val="80"/>
        </w:rPr>
        <w:t xml:space="preserve"> </w:t>
      </w:r>
      <w:r>
        <w:t>through</w:t>
      </w:r>
      <w:r>
        <w:rPr>
          <w:spacing w:val="80"/>
        </w:rPr>
        <w:t xml:space="preserve"> </w:t>
      </w:r>
      <w:r>
        <w:t>audible</w:t>
      </w:r>
      <w:r>
        <w:rPr>
          <w:spacing w:val="80"/>
        </w:rPr>
        <w:t xml:space="preserve"> </w:t>
      </w:r>
      <w:r>
        <w:t>and</w:t>
      </w:r>
      <w:r>
        <w:rPr>
          <w:spacing w:val="80"/>
        </w:rPr>
        <w:t xml:space="preserve"> </w:t>
      </w:r>
      <w:r>
        <w:t>visual</w:t>
      </w:r>
      <w:r>
        <w:rPr>
          <w:spacing w:val="80"/>
        </w:rPr>
        <w:t xml:space="preserve"> </w:t>
      </w:r>
      <w:r>
        <w:t>alarms,</w:t>
      </w:r>
      <w:r>
        <w:rPr>
          <w:spacing w:val="80"/>
        </w:rPr>
        <w:t xml:space="preserve"> </w:t>
      </w:r>
      <w:r>
        <w:t>facilitating</w:t>
      </w:r>
      <w:r>
        <w:rPr>
          <w:spacing w:val="80"/>
        </w:rPr>
        <w:t xml:space="preserve"> </w:t>
      </w:r>
      <w:r>
        <w:t>a</w:t>
      </w:r>
      <w:r>
        <w:rPr>
          <w:spacing w:val="80"/>
        </w:rPr>
        <w:t xml:space="preserve"> </w:t>
      </w:r>
      <w:r>
        <w:t>timely evacuation.</w:t>
      </w:r>
      <w:r>
        <w:rPr>
          <w:spacing w:val="40"/>
        </w:rPr>
        <w:t xml:space="preserve"> </w:t>
      </w:r>
      <w:r>
        <w:t>Additionally, fire alarms aim to minimize damage by automatically triggering fire suppression</w:t>
      </w:r>
      <w:r>
        <w:rPr>
          <w:spacing w:val="-4"/>
        </w:rPr>
        <w:t xml:space="preserve"> </w:t>
      </w:r>
      <w:r>
        <w:t>mechanisms and notifying emergency responders. Beyond life safety and property protection,</w:t>
      </w:r>
      <w:r>
        <w:rPr>
          <w:spacing w:val="-3"/>
        </w:rPr>
        <w:t xml:space="preserve"> </w:t>
      </w:r>
      <w:r>
        <w:t>such systems help organizations comply with legal requirements and standards, ensuring preparedness in emergencies. Effective fire alarm systems can also integrate with other safety solutions to streamline responses, reducing downtime and operational disruptions</w:t>
      </w:r>
    </w:p>
    <w:p w14:paraId="6FED1756">
      <w:pPr>
        <w:spacing w:after="0" w:line="360" w:lineRule="auto"/>
        <w:jc w:val="both"/>
        <w:sectPr>
          <w:headerReference r:id="rId13" w:type="default"/>
          <w:footerReference r:id="rId14" w:type="default"/>
          <w:pgSz w:w="12240" w:h="15840"/>
          <w:pgMar w:top="1760" w:right="320" w:bottom="1340" w:left="1340" w:header="1452" w:footer="1154" w:gutter="0"/>
          <w:cols w:space="720" w:num="1"/>
        </w:sectPr>
      </w:pPr>
    </w:p>
    <w:p w14:paraId="4C30FE03">
      <w:pPr>
        <w:pStyle w:val="4"/>
        <w:spacing w:before="321"/>
        <w:ind w:left="2243"/>
      </w:pPr>
      <w:r>
        <w:t>Literature</w:t>
      </w:r>
      <w:r>
        <w:rPr>
          <w:spacing w:val="-4"/>
        </w:rPr>
        <w:t xml:space="preserve"> </w:t>
      </w:r>
      <w:r>
        <w:t>Review</w:t>
      </w:r>
      <w:r>
        <w:rPr>
          <w:spacing w:val="-3"/>
        </w:rPr>
        <w:t xml:space="preserve"> </w:t>
      </w:r>
      <w:r>
        <w:t>and</w:t>
      </w:r>
      <w:r>
        <w:rPr>
          <w:spacing w:val="-2"/>
        </w:rPr>
        <w:t xml:space="preserve"> </w:t>
      </w:r>
      <w:r>
        <w:t>Problem</w:t>
      </w:r>
      <w:r>
        <w:rPr>
          <w:spacing w:val="-3"/>
        </w:rPr>
        <w:t xml:space="preserve"> </w:t>
      </w:r>
      <w:r>
        <w:rPr>
          <w:spacing w:val="-2"/>
        </w:rPr>
        <w:t>Definition</w:t>
      </w:r>
    </w:p>
    <w:p w14:paraId="7F104179">
      <w:pPr>
        <w:pStyle w:val="8"/>
        <w:rPr>
          <w:b/>
          <w:sz w:val="28"/>
        </w:rPr>
      </w:pPr>
    </w:p>
    <w:p w14:paraId="131CCE9E">
      <w:pPr>
        <w:pStyle w:val="8"/>
        <w:rPr>
          <w:b/>
          <w:sz w:val="28"/>
        </w:rPr>
      </w:pPr>
    </w:p>
    <w:p w14:paraId="6205C64F">
      <w:pPr>
        <w:pStyle w:val="5"/>
        <w:numPr>
          <w:ilvl w:val="1"/>
          <w:numId w:val="2"/>
        </w:numPr>
        <w:tabs>
          <w:tab w:val="left" w:pos="458"/>
        </w:tabs>
        <w:spacing w:before="0" w:after="0" w:line="240" w:lineRule="auto"/>
        <w:ind w:left="458" w:right="0" w:hanging="358"/>
        <w:jc w:val="left"/>
      </w:pPr>
      <w:r>
        <w:t>Literature</w:t>
      </w:r>
      <w:r>
        <w:rPr>
          <w:spacing w:val="-15"/>
        </w:rPr>
        <w:t xml:space="preserve"> </w:t>
      </w:r>
      <w:r>
        <w:rPr>
          <w:spacing w:val="-2"/>
        </w:rPr>
        <w:t>survey</w:t>
      </w:r>
    </w:p>
    <w:p w14:paraId="54A63DCE">
      <w:pPr>
        <w:pStyle w:val="8"/>
        <w:spacing w:before="206"/>
        <w:rPr>
          <w:b/>
        </w:rPr>
      </w:pPr>
    </w:p>
    <w:p w14:paraId="5F5F801F">
      <w:pPr>
        <w:pStyle w:val="8"/>
        <w:spacing w:before="1" w:line="360" w:lineRule="auto"/>
        <w:ind w:left="100" w:right="1128"/>
        <w:jc w:val="both"/>
      </w:pPr>
      <w:r>
        <w:t>Research</w:t>
      </w:r>
      <w:r>
        <w:rPr>
          <w:spacing w:val="80"/>
        </w:rPr>
        <w:t xml:space="preserve"> </w:t>
      </w:r>
      <w:r>
        <w:t>on</w:t>
      </w:r>
      <w:r>
        <w:rPr>
          <w:spacing w:val="80"/>
        </w:rPr>
        <w:t xml:space="preserve"> </w:t>
      </w:r>
      <w:r>
        <w:t>fire</w:t>
      </w:r>
      <w:r>
        <w:rPr>
          <w:spacing w:val="80"/>
        </w:rPr>
        <w:t xml:space="preserve"> </w:t>
      </w:r>
      <w:r>
        <w:t>alarm</w:t>
      </w:r>
      <w:r>
        <w:rPr>
          <w:spacing w:val="80"/>
        </w:rPr>
        <w:t xml:space="preserve"> </w:t>
      </w:r>
      <w:r>
        <w:t>systems</w:t>
      </w:r>
      <w:r>
        <w:rPr>
          <w:spacing w:val="80"/>
        </w:rPr>
        <w:t xml:space="preserve"> </w:t>
      </w:r>
      <w:r>
        <w:t>highlights</w:t>
      </w:r>
      <w:r>
        <w:rPr>
          <w:spacing w:val="80"/>
        </w:rPr>
        <w:t xml:space="preserve"> </w:t>
      </w:r>
      <w:r>
        <w:t>advancements</w:t>
      </w:r>
      <w:r>
        <w:rPr>
          <w:spacing w:val="80"/>
        </w:rPr>
        <w:t xml:space="preserve"> </w:t>
      </w:r>
      <w:r>
        <w:t>in</w:t>
      </w:r>
      <w:r>
        <w:rPr>
          <w:spacing w:val="80"/>
        </w:rPr>
        <w:t xml:space="preserve"> </w:t>
      </w:r>
      <w:r>
        <w:t>detection</w:t>
      </w:r>
      <w:r>
        <w:rPr>
          <w:spacing w:val="80"/>
        </w:rPr>
        <w:t xml:space="preserve"> </w:t>
      </w:r>
      <w:r>
        <w:t>technologies</w:t>
      </w:r>
      <w:r>
        <w:rPr>
          <w:spacing w:val="80"/>
        </w:rPr>
        <w:t xml:space="preserve"> </w:t>
      </w:r>
      <w:r>
        <w:t>and their</w:t>
      </w:r>
      <w:r>
        <w:rPr>
          <w:spacing w:val="-3"/>
        </w:rPr>
        <w:t xml:space="preserve"> </w:t>
      </w:r>
      <w:r>
        <w:t>critical</w:t>
      </w:r>
      <w:r>
        <w:rPr>
          <w:spacing w:val="80"/>
        </w:rPr>
        <w:t xml:space="preserve"> </w:t>
      </w:r>
      <w:r>
        <w:t>role</w:t>
      </w:r>
      <w:r>
        <w:rPr>
          <w:spacing w:val="80"/>
        </w:rPr>
        <w:t xml:space="preserve"> </w:t>
      </w:r>
      <w:r>
        <w:t>in</w:t>
      </w:r>
      <w:r>
        <w:rPr>
          <w:spacing w:val="80"/>
        </w:rPr>
        <w:t xml:space="preserve"> </w:t>
      </w:r>
      <w:r>
        <w:t>safety.</w:t>
      </w:r>
      <w:r>
        <w:rPr>
          <w:spacing w:val="80"/>
        </w:rPr>
        <w:t xml:space="preserve"> </w:t>
      </w:r>
      <w:r>
        <w:t>Fire</w:t>
      </w:r>
      <w:r>
        <w:rPr>
          <w:spacing w:val="80"/>
        </w:rPr>
        <w:t xml:space="preserve"> </w:t>
      </w:r>
      <w:r>
        <w:t>alarm</w:t>
      </w:r>
      <w:r>
        <w:rPr>
          <w:spacing w:val="80"/>
        </w:rPr>
        <w:t xml:space="preserve"> </w:t>
      </w:r>
      <w:r>
        <w:t>systems</w:t>
      </w:r>
      <w:r>
        <w:rPr>
          <w:spacing w:val="80"/>
        </w:rPr>
        <w:t xml:space="preserve"> </w:t>
      </w:r>
      <w:r>
        <w:t>have</w:t>
      </w:r>
      <w:r>
        <w:rPr>
          <w:spacing w:val="80"/>
        </w:rPr>
        <w:t xml:space="preserve"> </w:t>
      </w:r>
      <w:r>
        <w:t>evolved</w:t>
      </w:r>
      <w:r>
        <w:rPr>
          <w:spacing w:val="80"/>
        </w:rPr>
        <w:t xml:space="preserve"> </w:t>
      </w:r>
      <w:r>
        <w:t>from</w:t>
      </w:r>
      <w:r>
        <w:rPr>
          <w:spacing w:val="80"/>
        </w:rPr>
        <w:t xml:space="preserve"> </w:t>
      </w:r>
      <w:r>
        <w:t>basic</w:t>
      </w:r>
      <w:r>
        <w:rPr>
          <w:spacing w:val="80"/>
        </w:rPr>
        <w:t xml:space="preserve"> </w:t>
      </w:r>
      <w:r>
        <w:t>manual</w:t>
      </w:r>
      <w:r>
        <w:rPr>
          <w:spacing w:val="80"/>
        </w:rPr>
        <w:t xml:space="preserve"> </w:t>
      </w:r>
      <w:r>
        <w:t>alarms to</w:t>
      </w:r>
      <w:r>
        <w:rPr>
          <w:spacing w:val="-5"/>
        </w:rPr>
        <w:t xml:space="preserve"> </w:t>
      </w:r>
      <w:r>
        <w:t>sophisticated automated solutions integrated with building management systems, improving response times and occupant safety.</w:t>
      </w:r>
    </w:p>
    <w:p w14:paraId="67FC358C">
      <w:pPr>
        <w:pStyle w:val="8"/>
        <w:spacing w:before="206"/>
      </w:pPr>
    </w:p>
    <w:p w14:paraId="04FBD146">
      <w:pPr>
        <w:pStyle w:val="5"/>
        <w:numPr>
          <w:ilvl w:val="1"/>
          <w:numId w:val="2"/>
        </w:numPr>
        <w:tabs>
          <w:tab w:val="left" w:pos="458"/>
        </w:tabs>
        <w:spacing w:before="0" w:after="0" w:line="240" w:lineRule="auto"/>
        <w:ind w:left="458" w:right="0" w:hanging="358"/>
        <w:jc w:val="left"/>
      </w:pPr>
      <w:r>
        <w:t>Problem</w:t>
      </w:r>
      <w:r>
        <w:rPr>
          <w:spacing w:val="-8"/>
        </w:rPr>
        <w:t xml:space="preserve"> </w:t>
      </w:r>
      <w:r>
        <w:rPr>
          <w:spacing w:val="-2"/>
        </w:rPr>
        <w:t>definition</w:t>
      </w:r>
    </w:p>
    <w:p w14:paraId="5C471707">
      <w:pPr>
        <w:pStyle w:val="8"/>
        <w:rPr>
          <w:b/>
        </w:rPr>
      </w:pPr>
    </w:p>
    <w:p w14:paraId="46629B60">
      <w:pPr>
        <w:pStyle w:val="8"/>
        <w:rPr>
          <w:b/>
        </w:rPr>
      </w:pPr>
    </w:p>
    <w:p w14:paraId="1320B1D7">
      <w:pPr>
        <w:pStyle w:val="8"/>
        <w:spacing w:line="360" w:lineRule="auto"/>
        <w:ind w:left="100" w:right="1128"/>
        <w:jc w:val="both"/>
      </w:pPr>
      <w:r>
        <w:t>Research</w:t>
      </w:r>
      <w:r>
        <w:rPr>
          <w:spacing w:val="80"/>
        </w:rPr>
        <w:t xml:space="preserve"> </w:t>
      </w:r>
      <w:r>
        <w:t>on</w:t>
      </w:r>
      <w:r>
        <w:rPr>
          <w:spacing w:val="80"/>
        </w:rPr>
        <w:t xml:space="preserve"> </w:t>
      </w:r>
      <w:r>
        <w:t>fire</w:t>
      </w:r>
      <w:r>
        <w:rPr>
          <w:spacing w:val="80"/>
        </w:rPr>
        <w:t xml:space="preserve"> </w:t>
      </w:r>
      <w:r>
        <w:t>alarm</w:t>
      </w:r>
      <w:r>
        <w:rPr>
          <w:spacing w:val="80"/>
        </w:rPr>
        <w:t xml:space="preserve"> </w:t>
      </w:r>
      <w:r>
        <w:t>systems</w:t>
      </w:r>
      <w:r>
        <w:rPr>
          <w:spacing w:val="80"/>
        </w:rPr>
        <w:t xml:space="preserve"> </w:t>
      </w:r>
      <w:r>
        <w:t>highlights</w:t>
      </w:r>
      <w:r>
        <w:rPr>
          <w:spacing w:val="80"/>
        </w:rPr>
        <w:t xml:space="preserve"> </w:t>
      </w:r>
      <w:r>
        <w:t>advancements</w:t>
      </w:r>
      <w:r>
        <w:rPr>
          <w:spacing w:val="80"/>
        </w:rPr>
        <w:t xml:space="preserve"> </w:t>
      </w:r>
      <w:r>
        <w:t>in</w:t>
      </w:r>
      <w:r>
        <w:rPr>
          <w:spacing w:val="80"/>
        </w:rPr>
        <w:t xml:space="preserve"> </w:t>
      </w:r>
      <w:r>
        <w:t>detection</w:t>
      </w:r>
      <w:r>
        <w:rPr>
          <w:spacing w:val="80"/>
        </w:rPr>
        <w:t xml:space="preserve"> </w:t>
      </w:r>
      <w:r>
        <w:t>technologies</w:t>
      </w:r>
      <w:r>
        <w:rPr>
          <w:spacing w:val="80"/>
        </w:rPr>
        <w:t xml:space="preserve"> </w:t>
      </w:r>
      <w:r>
        <w:t>and their</w:t>
      </w:r>
      <w:r>
        <w:rPr>
          <w:spacing w:val="-3"/>
        </w:rPr>
        <w:t xml:space="preserve"> </w:t>
      </w:r>
      <w:r>
        <w:t>critical</w:t>
      </w:r>
      <w:r>
        <w:rPr>
          <w:spacing w:val="80"/>
        </w:rPr>
        <w:t xml:space="preserve"> </w:t>
      </w:r>
      <w:r>
        <w:t>role</w:t>
      </w:r>
      <w:r>
        <w:rPr>
          <w:spacing w:val="80"/>
        </w:rPr>
        <w:t xml:space="preserve"> </w:t>
      </w:r>
      <w:r>
        <w:t>in</w:t>
      </w:r>
      <w:r>
        <w:rPr>
          <w:spacing w:val="80"/>
        </w:rPr>
        <w:t xml:space="preserve"> </w:t>
      </w:r>
      <w:r>
        <w:t>safety.</w:t>
      </w:r>
      <w:r>
        <w:rPr>
          <w:spacing w:val="80"/>
        </w:rPr>
        <w:t xml:space="preserve"> </w:t>
      </w:r>
      <w:r>
        <w:t>Fire</w:t>
      </w:r>
      <w:r>
        <w:rPr>
          <w:spacing w:val="80"/>
        </w:rPr>
        <w:t xml:space="preserve"> </w:t>
      </w:r>
      <w:r>
        <w:t>alarm</w:t>
      </w:r>
      <w:r>
        <w:rPr>
          <w:spacing w:val="80"/>
        </w:rPr>
        <w:t xml:space="preserve"> </w:t>
      </w:r>
      <w:r>
        <w:t>systems</w:t>
      </w:r>
      <w:r>
        <w:rPr>
          <w:spacing w:val="80"/>
        </w:rPr>
        <w:t xml:space="preserve"> </w:t>
      </w:r>
      <w:r>
        <w:t>have</w:t>
      </w:r>
      <w:r>
        <w:rPr>
          <w:spacing w:val="80"/>
        </w:rPr>
        <w:t xml:space="preserve"> </w:t>
      </w:r>
      <w:r>
        <w:t>evolved</w:t>
      </w:r>
      <w:r>
        <w:rPr>
          <w:spacing w:val="80"/>
        </w:rPr>
        <w:t xml:space="preserve"> </w:t>
      </w:r>
      <w:r>
        <w:t>from</w:t>
      </w:r>
      <w:r>
        <w:rPr>
          <w:spacing w:val="80"/>
        </w:rPr>
        <w:t xml:space="preserve"> </w:t>
      </w:r>
      <w:r>
        <w:t>basic</w:t>
      </w:r>
      <w:r>
        <w:rPr>
          <w:spacing w:val="80"/>
        </w:rPr>
        <w:t xml:space="preserve"> </w:t>
      </w:r>
      <w:r>
        <w:t>manual</w:t>
      </w:r>
      <w:r>
        <w:rPr>
          <w:spacing w:val="80"/>
        </w:rPr>
        <w:t xml:space="preserve"> </w:t>
      </w:r>
      <w:r>
        <w:t>alarms to</w:t>
      </w:r>
      <w:r>
        <w:rPr>
          <w:spacing w:val="-5"/>
        </w:rPr>
        <w:t xml:space="preserve"> </w:t>
      </w:r>
      <w:r>
        <w:t>sophisticated automated solutions integrated with building management systems, improving response times and occupant safety.</w:t>
      </w:r>
    </w:p>
    <w:p w14:paraId="2985809A">
      <w:pPr>
        <w:pStyle w:val="8"/>
        <w:spacing w:before="139"/>
      </w:pPr>
    </w:p>
    <w:p w14:paraId="5F502B35">
      <w:pPr>
        <w:pStyle w:val="5"/>
        <w:numPr>
          <w:ilvl w:val="1"/>
          <w:numId w:val="2"/>
        </w:numPr>
        <w:tabs>
          <w:tab w:val="left" w:pos="458"/>
        </w:tabs>
        <w:spacing w:before="1" w:after="0" w:line="240" w:lineRule="auto"/>
        <w:ind w:left="458" w:right="0" w:hanging="358"/>
        <w:jc w:val="left"/>
      </w:pPr>
      <w:r>
        <w:t>Importance</w:t>
      </w:r>
      <w:r>
        <w:rPr>
          <w:spacing w:val="-10"/>
        </w:rPr>
        <w:t xml:space="preserve"> </w:t>
      </w:r>
      <w:r>
        <w:t>of</w:t>
      </w:r>
      <w:r>
        <w:rPr>
          <w:spacing w:val="-7"/>
        </w:rPr>
        <w:t xml:space="preserve"> </w:t>
      </w:r>
      <w:r>
        <w:t>Fire</w:t>
      </w:r>
      <w:r>
        <w:rPr>
          <w:spacing w:val="-6"/>
        </w:rPr>
        <w:t xml:space="preserve"> </w:t>
      </w:r>
      <w:r>
        <w:t>Alarm</w:t>
      </w:r>
      <w:r>
        <w:rPr>
          <w:spacing w:val="-5"/>
        </w:rPr>
        <w:t xml:space="preserve"> </w:t>
      </w:r>
      <w:r>
        <w:rPr>
          <w:spacing w:val="-2"/>
        </w:rPr>
        <w:t>System</w:t>
      </w:r>
    </w:p>
    <w:p w14:paraId="6B544FDA">
      <w:pPr>
        <w:pStyle w:val="8"/>
        <w:spacing w:before="275"/>
        <w:rPr>
          <w:b/>
        </w:rPr>
      </w:pPr>
    </w:p>
    <w:p w14:paraId="42209CCA">
      <w:pPr>
        <w:pStyle w:val="8"/>
        <w:spacing w:before="1" w:line="360" w:lineRule="auto"/>
        <w:ind w:left="100" w:right="1129" w:firstLine="59"/>
        <w:jc w:val="both"/>
      </w:pPr>
      <w:r>
        <w:t>Fire</w:t>
      </w:r>
      <w:r>
        <w:rPr>
          <w:spacing w:val="40"/>
        </w:rPr>
        <w:t xml:space="preserve"> </w:t>
      </w:r>
      <w:r>
        <w:t>alarm</w:t>
      </w:r>
      <w:r>
        <w:rPr>
          <w:spacing w:val="40"/>
        </w:rPr>
        <w:t xml:space="preserve"> </w:t>
      </w:r>
      <w:r>
        <w:t>systems</w:t>
      </w:r>
      <w:r>
        <w:rPr>
          <w:spacing w:val="40"/>
        </w:rPr>
        <w:t xml:space="preserve"> </w:t>
      </w:r>
      <w:r>
        <w:t>are</w:t>
      </w:r>
      <w:r>
        <w:rPr>
          <w:spacing w:val="40"/>
        </w:rPr>
        <w:t xml:space="preserve"> </w:t>
      </w:r>
      <w:r>
        <w:t>crucial</w:t>
      </w:r>
      <w:r>
        <w:rPr>
          <w:spacing w:val="40"/>
        </w:rPr>
        <w:t xml:space="preserve"> </w:t>
      </w:r>
      <w:r>
        <w:t>for</w:t>
      </w:r>
      <w:r>
        <w:rPr>
          <w:spacing w:val="40"/>
        </w:rPr>
        <w:t xml:space="preserve"> </w:t>
      </w:r>
      <w:r>
        <w:t>ensuring</w:t>
      </w:r>
      <w:r>
        <w:rPr>
          <w:spacing w:val="40"/>
        </w:rPr>
        <w:t xml:space="preserve"> </w:t>
      </w:r>
      <w:r>
        <w:t>safety</w:t>
      </w:r>
      <w:r>
        <w:rPr>
          <w:spacing w:val="40"/>
        </w:rPr>
        <w:t xml:space="preserve"> </w:t>
      </w:r>
      <w:r>
        <w:t>and</w:t>
      </w:r>
      <w:r>
        <w:rPr>
          <w:spacing w:val="40"/>
        </w:rPr>
        <w:t xml:space="preserve"> </w:t>
      </w:r>
      <w:r>
        <w:t>protecting</w:t>
      </w:r>
      <w:r>
        <w:rPr>
          <w:spacing w:val="40"/>
        </w:rPr>
        <w:t xml:space="preserve"> </w:t>
      </w:r>
      <w:r>
        <w:t>property</w:t>
      </w:r>
      <w:r>
        <w:rPr>
          <w:spacing w:val="40"/>
        </w:rPr>
        <w:t xml:space="preserve"> </w:t>
      </w:r>
      <w:r>
        <w:t>from</w:t>
      </w:r>
      <w:r>
        <w:rPr>
          <w:spacing w:val="40"/>
        </w:rPr>
        <w:t xml:space="preserve"> </w:t>
      </w:r>
      <w:r>
        <w:t>fire incidents.</w:t>
      </w:r>
      <w:r>
        <w:rPr>
          <w:spacing w:val="40"/>
        </w:rPr>
        <w:t xml:space="preserve"> </w:t>
      </w:r>
      <w:r>
        <w:t>Their importance can be summarized as follows:</w:t>
      </w:r>
    </w:p>
    <w:p w14:paraId="34CF472E">
      <w:pPr>
        <w:pStyle w:val="8"/>
        <w:spacing w:before="136"/>
      </w:pPr>
    </w:p>
    <w:p w14:paraId="0F2BB7E0">
      <w:pPr>
        <w:pStyle w:val="10"/>
        <w:numPr>
          <w:ilvl w:val="2"/>
          <w:numId w:val="2"/>
        </w:numPr>
        <w:tabs>
          <w:tab w:val="left" w:pos="879"/>
        </w:tabs>
        <w:spacing w:before="0" w:after="0" w:line="240" w:lineRule="auto"/>
        <w:ind w:left="879" w:right="0" w:hanging="359"/>
        <w:jc w:val="left"/>
        <w:rPr>
          <w:sz w:val="24"/>
        </w:rPr>
      </w:pPr>
      <w:r>
        <w:rPr>
          <w:sz w:val="24"/>
        </w:rPr>
        <w:t>Early</w:t>
      </w:r>
      <w:r>
        <w:rPr>
          <w:spacing w:val="-9"/>
          <w:sz w:val="24"/>
        </w:rPr>
        <w:t xml:space="preserve"> </w:t>
      </w:r>
      <w:r>
        <w:rPr>
          <w:spacing w:val="-2"/>
          <w:sz w:val="24"/>
        </w:rPr>
        <w:t>Detection:</w:t>
      </w:r>
    </w:p>
    <w:p w14:paraId="4AFDF341">
      <w:pPr>
        <w:pStyle w:val="8"/>
        <w:spacing w:before="137" w:line="360" w:lineRule="auto"/>
        <w:ind w:left="880" w:right="1598"/>
      </w:pPr>
      <w:r>
        <w:t>Detecting</w:t>
      </w:r>
      <w:r>
        <w:rPr>
          <w:spacing w:val="-6"/>
        </w:rPr>
        <w:t xml:space="preserve"> </w:t>
      </w:r>
      <w:r>
        <w:t>smoke</w:t>
      </w:r>
      <w:r>
        <w:rPr>
          <w:spacing w:val="-7"/>
        </w:rPr>
        <w:t xml:space="preserve"> </w:t>
      </w:r>
      <w:r>
        <w:t>and</w:t>
      </w:r>
      <w:r>
        <w:rPr>
          <w:spacing w:val="-6"/>
        </w:rPr>
        <w:t xml:space="preserve"> </w:t>
      </w:r>
      <w:r>
        <w:t>heat</w:t>
      </w:r>
      <w:r>
        <w:rPr>
          <w:spacing w:val="-6"/>
        </w:rPr>
        <w:t xml:space="preserve"> </w:t>
      </w:r>
      <w:r>
        <w:t>early</w:t>
      </w:r>
      <w:r>
        <w:rPr>
          <w:spacing w:val="-3"/>
        </w:rPr>
        <w:t xml:space="preserve"> </w:t>
      </w:r>
      <w:r>
        <w:t>reduces</w:t>
      </w:r>
      <w:r>
        <w:rPr>
          <w:spacing w:val="-3"/>
        </w:rPr>
        <w:t xml:space="preserve"> </w:t>
      </w:r>
      <w:r>
        <w:t>response</w:t>
      </w:r>
      <w:r>
        <w:rPr>
          <w:spacing w:val="-6"/>
        </w:rPr>
        <w:t xml:space="preserve"> </w:t>
      </w:r>
      <w:r>
        <w:t>times,</w:t>
      </w:r>
      <w:r>
        <w:rPr>
          <w:spacing w:val="-6"/>
        </w:rPr>
        <w:t xml:space="preserve"> </w:t>
      </w:r>
      <w:r>
        <w:t>allowing</w:t>
      </w:r>
      <w:r>
        <w:rPr>
          <w:spacing w:val="-6"/>
        </w:rPr>
        <w:t xml:space="preserve"> </w:t>
      </w:r>
      <w:r>
        <w:t>for</w:t>
      </w:r>
      <w:r>
        <w:rPr>
          <w:spacing w:val="-6"/>
        </w:rPr>
        <w:t xml:space="preserve"> </w:t>
      </w:r>
      <w:r>
        <w:t>safe evacuations and quicker emergency responses.</w:t>
      </w:r>
    </w:p>
    <w:p w14:paraId="3B81BFA8">
      <w:pPr>
        <w:pStyle w:val="10"/>
        <w:numPr>
          <w:ilvl w:val="2"/>
          <w:numId w:val="2"/>
        </w:numPr>
        <w:tabs>
          <w:tab w:val="left" w:pos="879"/>
        </w:tabs>
        <w:spacing w:before="0" w:after="0" w:line="240" w:lineRule="auto"/>
        <w:ind w:left="879" w:right="0" w:hanging="359"/>
        <w:jc w:val="left"/>
        <w:rPr>
          <w:sz w:val="24"/>
        </w:rPr>
      </w:pPr>
      <w:r>
        <w:rPr>
          <w:sz w:val="24"/>
        </w:rPr>
        <w:t>Life</w:t>
      </w:r>
      <w:r>
        <w:rPr>
          <w:spacing w:val="-7"/>
          <w:sz w:val="24"/>
        </w:rPr>
        <w:t xml:space="preserve"> </w:t>
      </w:r>
      <w:r>
        <w:rPr>
          <w:spacing w:val="-2"/>
          <w:sz w:val="24"/>
        </w:rPr>
        <w:t>Safety:</w:t>
      </w:r>
    </w:p>
    <w:p w14:paraId="5DCBCC3E">
      <w:pPr>
        <w:pStyle w:val="8"/>
        <w:spacing w:before="140" w:line="360" w:lineRule="auto"/>
        <w:ind w:left="880" w:right="974"/>
      </w:pPr>
      <w:r>
        <w:t>These</w:t>
      </w:r>
      <w:r>
        <w:rPr>
          <w:spacing w:val="-7"/>
        </w:rPr>
        <w:t xml:space="preserve"> </w:t>
      </w:r>
      <w:r>
        <w:t>systems</w:t>
      </w:r>
      <w:r>
        <w:rPr>
          <w:spacing w:val="-5"/>
        </w:rPr>
        <w:t xml:space="preserve"> </w:t>
      </w:r>
      <w:r>
        <w:t>are</w:t>
      </w:r>
      <w:r>
        <w:rPr>
          <w:spacing w:val="-7"/>
        </w:rPr>
        <w:t xml:space="preserve"> </w:t>
      </w:r>
      <w:r>
        <w:t>primarily</w:t>
      </w:r>
      <w:r>
        <w:rPr>
          <w:spacing w:val="-5"/>
        </w:rPr>
        <w:t xml:space="preserve"> </w:t>
      </w:r>
      <w:r>
        <w:t>designed</w:t>
      </w:r>
      <w:r>
        <w:rPr>
          <w:spacing w:val="-5"/>
        </w:rPr>
        <w:t xml:space="preserve"> </w:t>
      </w:r>
      <w:r>
        <w:t>to</w:t>
      </w:r>
      <w:r>
        <w:rPr>
          <w:spacing w:val="-5"/>
        </w:rPr>
        <w:t xml:space="preserve"> </w:t>
      </w:r>
      <w:r>
        <w:t>alert</w:t>
      </w:r>
      <w:r>
        <w:rPr>
          <w:spacing w:val="-3"/>
        </w:rPr>
        <w:t xml:space="preserve"> </w:t>
      </w:r>
      <w:r>
        <w:t>occupants,</w:t>
      </w:r>
      <w:r>
        <w:rPr>
          <w:spacing w:val="-5"/>
        </w:rPr>
        <w:t xml:space="preserve"> </w:t>
      </w:r>
      <w:r>
        <w:t>facilitating</w:t>
      </w:r>
      <w:r>
        <w:rPr>
          <w:spacing w:val="-5"/>
        </w:rPr>
        <w:t xml:space="preserve"> </w:t>
      </w:r>
      <w:r>
        <w:t>timely</w:t>
      </w:r>
      <w:r>
        <w:rPr>
          <w:spacing w:val="-5"/>
        </w:rPr>
        <w:t xml:space="preserve"> </w:t>
      </w:r>
      <w:r>
        <w:t>evacuations, and saving lives.</w:t>
      </w:r>
    </w:p>
    <w:p w14:paraId="308A9FDC">
      <w:pPr>
        <w:pStyle w:val="10"/>
        <w:numPr>
          <w:ilvl w:val="2"/>
          <w:numId w:val="2"/>
        </w:numPr>
        <w:tabs>
          <w:tab w:val="left" w:pos="879"/>
        </w:tabs>
        <w:spacing w:before="0" w:after="0" w:line="240" w:lineRule="auto"/>
        <w:ind w:left="879" w:right="0" w:hanging="359"/>
        <w:jc w:val="left"/>
        <w:rPr>
          <w:sz w:val="24"/>
        </w:rPr>
      </w:pPr>
      <w:r>
        <w:rPr>
          <w:sz w:val="24"/>
        </w:rPr>
        <w:t>Property</w:t>
      </w:r>
      <w:r>
        <w:rPr>
          <w:spacing w:val="-9"/>
          <w:sz w:val="24"/>
        </w:rPr>
        <w:t xml:space="preserve"> </w:t>
      </w:r>
      <w:r>
        <w:rPr>
          <w:spacing w:val="-2"/>
          <w:sz w:val="24"/>
        </w:rPr>
        <w:t>Protection:</w:t>
      </w:r>
    </w:p>
    <w:p w14:paraId="4EAA19BD">
      <w:pPr>
        <w:spacing w:after="0" w:line="240" w:lineRule="auto"/>
        <w:jc w:val="left"/>
        <w:rPr>
          <w:sz w:val="24"/>
        </w:rPr>
        <w:sectPr>
          <w:headerReference r:id="rId15" w:type="default"/>
          <w:footerReference r:id="rId16" w:type="default"/>
          <w:pgSz w:w="12240" w:h="15840"/>
          <w:pgMar w:top="1760" w:right="320" w:bottom="1340" w:left="1340" w:header="1452" w:footer="1154" w:gutter="0"/>
          <w:cols w:space="720" w:num="1"/>
        </w:sectPr>
      </w:pPr>
    </w:p>
    <w:p w14:paraId="75B13F36">
      <w:pPr>
        <w:pStyle w:val="8"/>
        <w:spacing w:before="79" w:line="360" w:lineRule="auto"/>
        <w:ind w:left="880" w:right="1598"/>
      </w:pPr>
      <w:r>
        <w:t>Early</w:t>
      </w:r>
      <w:r>
        <w:rPr>
          <w:spacing w:val="-6"/>
        </w:rPr>
        <w:t xml:space="preserve"> </w:t>
      </w:r>
      <w:r>
        <w:t>warnings</w:t>
      </w:r>
      <w:r>
        <w:rPr>
          <w:spacing w:val="-6"/>
        </w:rPr>
        <w:t xml:space="preserve"> </w:t>
      </w:r>
      <w:r>
        <w:t>minimize</w:t>
      </w:r>
      <w:r>
        <w:rPr>
          <w:spacing w:val="-6"/>
        </w:rPr>
        <w:t xml:space="preserve"> </w:t>
      </w:r>
      <w:r>
        <w:t>fire</w:t>
      </w:r>
      <w:r>
        <w:rPr>
          <w:spacing w:val="-6"/>
        </w:rPr>
        <w:t xml:space="preserve"> </w:t>
      </w:r>
      <w:r>
        <w:t>damage</w:t>
      </w:r>
      <w:r>
        <w:rPr>
          <w:spacing w:val="-6"/>
        </w:rPr>
        <w:t xml:space="preserve"> </w:t>
      </w:r>
      <w:r>
        <w:t>to</w:t>
      </w:r>
      <w:r>
        <w:rPr>
          <w:spacing w:val="-6"/>
        </w:rPr>
        <w:t xml:space="preserve"> </w:t>
      </w:r>
      <w:r>
        <w:t>buildings</w:t>
      </w:r>
      <w:r>
        <w:rPr>
          <w:spacing w:val="-6"/>
        </w:rPr>
        <w:t xml:space="preserve"> </w:t>
      </w:r>
      <w:r>
        <w:t>and</w:t>
      </w:r>
      <w:r>
        <w:rPr>
          <w:spacing w:val="-6"/>
        </w:rPr>
        <w:t xml:space="preserve"> </w:t>
      </w:r>
      <w:r>
        <w:t>possessions,</w:t>
      </w:r>
      <w:r>
        <w:rPr>
          <w:spacing w:val="-6"/>
        </w:rPr>
        <w:t xml:space="preserve"> </w:t>
      </w:r>
      <w:r>
        <w:t>reducing</w:t>
      </w:r>
      <w:r>
        <w:rPr>
          <w:spacing w:val="-6"/>
        </w:rPr>
        <w:t xml:space="preserve"> </w:t>
      </w:r>
      <w:r>
        <w:t xml:space="preserve">overall </w:t>
      </w:r>
      <w:r>
        <w:rPr>
          <w:spacing w:val="-2"/>
        </w:rPr>
        <w:t>loss.</w:t>
      </w:r>
    </w:p>
    <w:p w14:paraId="5C19FA0D">
      <w:pPr>
        <w:pStyle w:val="10"/>
        <w:numPr>
          <w:ilvl w:val="2"/>
          <w:numId w:val="2"/>
        </w:numPr>
        <w:tabs>
          <w:tab w:val="left" w:pos="879"/>
        </w:tabs>
        <w:spacing w:before="0" w:after="0" w:line="240" w:lineRule="auto"/>
        <w:ind w:left="879" w:right="0" w:hanging="359"/>
        <w:jc w:val="left"/>
        <w:rPr>
          <w:sz w:val="24"/>
        </w:rPr>
      </w:pPr>
      <w:r>
        <w:rPr>
          <w:sz w:val="24"/>
        </w:rPr>
        <w:t>Regulatory</w:t>
      </w:r>
      <w:r>
        <w:rPr>
          <w:spacing w:val="-12"/>
          <w:sz w:val="24"/>
        </w:rPr>
        <w:t xml:space="preserve"> </w:t>
      </w:r>
      <w:r>
        <w:rPr>
          <w:spacing w:val="-2"/>
          <w:sz w:val="24"/>
        </w:rPr>
        <w:t>Compliance:</w:t>
      </w:r>
    </w:p>
    <w:p w14:paraId="2F40497C">
      <w:pPr>
        <w:pStyle w:val="8"/>
        <w:spacing w:before="137" w:line="360" w:lineRule="auto"/>
        <w:ind w:left="880" w:right="1598"/>
      </w:pPr>
      <w:r>
        <w:t>Fire</w:t>
      </w:r>
      <w:r>
        <w:rPr>
          <w:spacing w:val="-4"/>
        </w:rPr>
        <w:t xml:space="preserve"> </w:t>
      </w:r>
      <w:r>
        <w:t>alarm</w:t>
      </w:r>
      <w:r>
        <w:rPr>
          <w:spacing w:val="-5"/>
        </w:rPr>
        <w:t xml:space="preserve"> </w:t>
      </w:r>
      <w:r>
        <w:t>systems</w:t>
      </w:r>
      <w:r>
        <w:rPr>
          <w:spacing w:val="-4"/>
        </w:rPr>
        <w:t xml:space="preserve"> </w:t>
      </w:r>
      <w:r>
        <w:t>are</w:t>
      </w:r>
      <w:r>
        <w:rPr>
          <w:spacing w:val="-4"/>
        </w:rPr>
        <w:t xml:space="preserve"> </w:t>
      </w:r>
      <w:r>
        <w:t>often</w:t>
      </w:r>
      <w:r>
        <w:rPr>
          <w:spacing w:val="-4"/>
        </w:rPr>
        <w:t xml:space="preserve"> </w:t>
      </w:r>
      <w:r>
        <w:t>required</w:t>
      </w:r>
      <w:r>
        <w:rPr>
          <w:spacing w:val="-6"/>
        </w:rPr>
        <w:t xml:space="preserve"> </w:t>
      </w:r>
      <w:r>
        <w:t>by</w:t>
      </w:r>
      <w:r>
        <w:rPr>
          <w:spacing w:val="-4"/>
        </w:rPr>
        <w:t xml:space="preserve"> </w:t>
      </w:r>
      <w:r>
        <w:t>law</w:t>
      </w:r>
      <w:r>
        <w:rPr>
          <w:spacing w:val="-6"/>
        </w:rPr>
        <w:t xml:space="preserve"> </w:t>
      </w:r>
      <w:r>
        <w:t>in</w:t>
      </w:r>
      <w:r>
        <w:rPr>
          <w:spacing w:val="-2"/>
        </w:rPr>
        <w:t xml:space="preserve"> </w:t>
      </w:r>
      <w:r>
        <w:t>many</w:t>
      </w:r>
      <w:r>
        <w:rPr>
          <w:spacing w:val="-4"/>
        </w:rPr>
        <w:t xml:space="preserve"> </w:t>
      </w:r>
      <w:r>
        <w:t>jurisdictions,</w:t>
      </w:r>
      <w:r>
        <w:rPr>
          <w:spacing w:val="-4"/>
        </w:rPr>
        <w:t xml:space="preserve"> </w:t>
      </w:r>
      <w:r>
        <w:t>ensuring</w:t>
      </w:r>
      <w:r>
        <w:rPr>
          <w:spacing w:val="-4"/>
        </w:rPr>
        <w:t xml:space="preserve"> </w:t>
      </w:r>
      <w:r>
        <w:t>that buildings meet safety standards.</w:t>
      </w:r>
    </w:p>
    <w:p w14:paraId="4E4789F8">
      <w:pPr>
        <w:pStyle w:val="10"/>
        <w:numPr>
          <w:ilvl w:val="2"/>
          <w:numId w:val="2"/>
        </w:numPr>
        <w:tabs>
          <w:tab w:val="left" w:pos="879"/>
        </w:tabs>
        <w:spacing w:before="0" w:after="0" w:line="240" w:lineRule="auto"/>
        <w:ind w:left="879" w:right="0" w:hanging="359"/>
        <w:jc w:val="left"/>
        <w:rPr>
          <w:sz w:val="24"/>
        </w:rPr>
      </w:pPr>
      <w:r>
        <w:rPr>
          <w:sz w:val="24"/>
        </w:rPr>
        <w:t>System</w:t>
      </w:r>
      <w:r>
        <w:rPr>
          <w:spacing w:val="-8"/>
          <w:sz w:val="24"/>
        </w:rPr>
        <w:t xml:space="preserve"> </w:t>
      </w:r>
      <w:r>
        <w:rPr>
          <w:spacing w:val="-2"/>
          <w:sz w:val="24"/>
        </w:rPr>
        <w:t>Integration:</w:t>
      </w:r>
    </w:p>
    <w:p w14:paraId="0670FF75">
      <w:pPr>
        <w:pStyle w:val="8"/>
        <w:spacing w:before="139" w:line="360" w:lineRule="auto"/>
        <w:ind w:left="880" w:right="1598"/>
      </w:pPr>
      <w:r>
        <w:t>Modern</w:t>
      </w:r>
      <w:r>
        <w:rPr>
          <w:spacing w:val="-6"/>
        </w:rPr>
        <w:t xml:space="preserve"> </w:t>
      </w:r>
      <w:r>
        <w:t>systems</w:t>
      </w:r>
      <w:r>
        <w:rPr>
          <w:spacing w:val="-6"/>
        </w:rPr>
        <w:t xml:space="preserve"> </w:t>
      </w:r>
      <w:r>
        <w:t>can</w:t>
      </w:r>
      <w:r>
        <w:rPr>
          <w:spacing w:val="-8"/>
        </w:rPr>
        <w:t xml:space="preserve"> </w:t>
      </w:r>
      <w:r>
        <w:t>integrate</w:t>
      </w:r>
      <w:r>
        <w:rPr>
          <w:spacing w:val="-8"/>
        </w:rPr>
        <w:t xml:space="preserve"> </w:t>
      </w:r>
      <w:r>
        <w:t>with</w:t>
      </w:r>
      <w:r>
        <w:rPr>
          <w:spacing w:val="-6"/>
        </w:rPr>
        <w:t xml:space="preserve"> </w:t>
      </w:r>
      <w:r>
        <w:t>sprinklers</w:t>
      </w:r>
      <w:r>
        <w:rPr>
          <w:spacing w:val="-8"/>
        </w:rPr>
        <w:t xml:space="preserve"> </w:t>
      </w:r>
      <w:r>
        <w:t>and</w:t>
      </w:r>
      <w:r>
        <w:rPr>
          <w:spacing w:val="-3"/>
        </w:rPr>
        <w:t xml:space="preserve"> </w:t>
      </w:r>
      <w:r>
        <w:t>emergency</w:t>
      </w:r>
      <w:r>
        <w:rPr>
          <w:spacing w:val="-6"/>
        </w:rPr>
        <w:t xml:space="preserve"> </w:t>
      </w:r>
      <w:r>
        <w:t>lighting,</w:t>
      </w:r>
      <w:r>
        <w:rPr>
          <w:spacing w:val="-6"/>
        </w:rPr>
        <w:t xml:space="preserve"> </w:t>
      </w:r>
      <w:r>
        <w:t>enhancing overall safety and response efforts.</w:t>
      </w:r>
    </w:p>
    <w:p w14:paraId="067BD051">
      <w:pPr>
        <w:pStyle w:val="10"/>
        <w:numPr>
          <w:ilvl w:val="2"/>
          <w:numId w:val="2"/>
        </w:numPr>
        <w:tabs>
          <w:tab w:val="left" w:pos="879"/>
        </w:tabs>
        <w:spacing w:before="0" w:after="0" w:line="240" w:lineRule="auto"/>
        <w:ind w:left="879" w:right="0" w:hanging="359"/>
        <w:jc w:val="left"/>
        <w:rPr>
          <w:sz w:val="24"/>
        </w:rPr>
      </w:pPr>
      <w:r>
        <w:rPr>
          <w:sz w:val="24"/>
        </w:rPr>
        <w:t>Continuous</w:t>
      </w:r>
      <w:r>
        <w:rPr>
          <w:spacing w:val="-11"/>
          <w:sz w:val="24"/>
        </w:rPr>
        <w:t xml:space="preserve"> </w:t>
      </w:r>
      <w:r>
        <w:rPr>
          <w:spacing w:val="-2"/>
          <w:sz w:val="24"/>
        </w:rPr>
        <w:t>Monitoring:</w:t>
      </w:r>
    </w:p>
    <w:p w14:paraId="4264A476">
      <w:pPr>
        <w:pStyle w:val="8"/>
        <w:spacing w:before="137" w:line="360" w:lineRule="auto"/>
        <w:ind w:left="880" w:right="1692"/>
      </w:pPr>
      <w:r>
        <w:t>Some</w:t>
      </w:r>
      <w:r>
        <w:rPr>
          <w:spacing w:val="-8"/>
        </w:rPr>
        <w:t xml:space="preserve"> </w:t>
      </w:r>
      <w:r>
        <w:t>systems</w:t>
      </w:r>
      <w:r>
        <w:rPr>
          <w:spacing w:val="-7"/>
        </w:rPr>
        <w:t xml:space="preserve"> </w:t>
      </w:r>
      <w:r>
        <w:t>provide</w:t>
      </w:r>
      <w:r>
        <w:rPr>
          <w:spacing w:val="-7"/>
        </w:rPr>
        <w:t xml:space="preserve"> </w:t>
      </w:r>
      <w:r>
        <w:t>real-time</w:t>
      </w:r>
      <w:r>
        <w:rPr>
          <w:spacing w:val="-7"/>
        </w:rPr>
        <w:t xml:space="preserve"> </w:t>
      </w:r>
      <w:r>
        <w:t>monitoring,</w:t>
      </w:r>
      <w:r>
        <w:rPr>
          <w:spacing w:val="-7"/>
        </w:rPr>
        <w:t xml:space="preserve"> </w:t>
      </w:r>
      <w:r>
        <w:t>alerting</w:t>
      </w:r>
      <w:r>
        <w:rPr>
          <w:spacing w:val="-7"/>
        </w:rPr>
        <w:t xml:space="preserve"> </w:t>
      </w:r>
      <w:r>
        <w:t>emergency</w:t>
      </w:r>
      <w:r>
        <w:rPr>
          <w:spacing w:val="-7"/>
        </w:rPr>
        <w:t xml:space="preserve"> </w:t>
      </w:r>
      <w:r>
        <w:t>services</w:t>
      </w:r>
      <w:r>
        <w:rPr>
          <w:spacing w:val="-7"/>
        </w:rPr>
        <w:t xml:space="preserve"> </w:t>
      </w:r>
      <w:r>
        <w:t>directly for quicker responses.</w:t>
      </w:r>
    </w:p>
    <w:p w14:paraId="2DEF8F48">
      <w:pPr>
        <w:pStyle w:val="10"/>
        <w:numPr>
          <w:ilvl w:val="2"/>
          <w:numId w:val="2"/>
        </w:numPr>
        <w:tabs>
          <w:tab w:val="left" w:pos="879"/>
        </w:tabs>
        <w:spacing w:before="0" w:after="0" w:line="240" w:lineRule="auto"/>
        <w:ind w:left="879" w:right="0" w:hanging="359"/>
        <w:jc w:val="left"/>
        <w:rPr>
          <w:sz w:val="24"/>
        </w:rPr>
      </w:pPr>
      <w:r>
        <w:rPr>
          <w:sz w:val="24"/>
        </w:rPr>
        <w:t>Insurance</w:t>
      </w:r>
      <w:r>
        <w:rPr>
          <w:spacing w:val="-14"/>
          <w:sz w:val="24"/>
        </w:rPr>
        <w:t xml:space="preserve"> </w:t>
      </w:r>
      <w:r>
        <w:rPr>
          <w:spacing w:val="-2"/>
          <w:sz w:val="24"/>
        </w:rPr>
        <w:t>Benefits:</w:t>
      </w:r>
    </w:p>
    <w:p w14:paraId="7224ADA2">
      <w:pPr>
        <w:pStyle w:val="8"/>
        <w:spacing w:before="139"/>
        <w:ind w:left="880"/>
      </w:pPr>
      <w:r>
        <w:t>Reliable</w:t>
      </w:r>
      <w:r>
        <w:rPr>
          <w:spacing w:val="-8"/>
        </w:rPr>
        <w:t xml:space="preserve"> </w:t>
      </w:r>
      <w:r>
        <w:t>fire</w:t>
      </w:r>
      <w:r>
        <w:rPr>
          <w:spacing w:val="-8"/>
        </w:rPr>
        <w:t xml:space="preserve"> </w:t>
      </w:r>
      <w:r>
        <w:t>alarm</w:t>
      </w:r>
      <w:r>
        <w:rPr>
          <w:spacing w:val="-8"/>
        </w:rPr>
        <w:t xml:space="preserve"> </w:t>
      </w:r>
      <w:r>
        <w:t>systems</w:t>
      </w:r>
      <w:r>
        <w:rPr>
          <w:spacing w:val="-7"/>
        </w:rPr>
        <w:t xml:space="preserve"> </w:t>
      </w:r>
      <w:r>
        <w:t>can</w:t>
      </w:r>
      <w:r>
        <w:rPr>
          <w:spacing w:val="-7"/>
        </w:rPr>
        <w:t xml:space="preserve"> </w:t>
      </w:r>
      <w:r>
        <w:t>lower</w:t>
      </w:r>
      <w:r>
        <w:rPr>
          <w:spacing w:val="-6"/>
        </w:rPr>
        <w:t xml:space="preserve"> </w:t>
      </w:r>
      <w:r>
        <w:t>insurance</w:t>
      </w:r>
      <w:r>
        <w:rPr>
          <w:spacing w:val="-10"/>
        </w:rPr>
        <w:t xml:space="preserve"> </w:t>
      </w:r>
      <w:r>
        <w:t>premiums</w:t>
      </w:r>
      <w:r>
        <w:rPr>
          <w:spacing w:val="-8"/>
        </w:rPr>
        <w:t xml:space="preserve"> </w:t>
      </w:r>
      <w:r>
        <w:t>for</w:t>
      </w:r>
      <w:r>
        <w:rPr>
          <w:spacing w:val="-7"/>
        </w:rPr>
        <w:t xml:space="preserve"> </w:t>
      </w:r>
      <w:r>
        <w:t>property</w:t>
      </w:r>
      <w:r>
        <w:rPr>
          <w:spacing w:val="-7"/>
        </w:rPr>
        <w:t xml:space="preserve"> </w:t>
      </w:r>
      <w:r>
        <w:rPr>
          <w:spacing w:val="-2"/>
        </w:rPr>
        <w:t>owners.</w:t>
      </w:r>
    </w:p>
    <w:p w14:paraId="694EE066">
      <w:pPr>
        <w:pStyle w:val="10"/>
        <w:numPr>
          <w:ilvl w:val="2"/>
          <w:numId w:val="2"/>
        </w:numPr>
        <w:tabs>
          <w:tab w:val="left" w:pos="879"/>
        </w:tabs>
        <w:spacing w:before="137" w:after="0" w:line="240" w:lineRule="auto"/>
        <w:ind w:left="879" w:right="0" w:hanging="359"/>
        <w:jc w:val="left"/>
        <w:rPr>
          <w:sz w:val="24"/>
        </w:rPr>
      </w:pPr>
      <w:r>
        <w:rPr>
          <w:sz w:val="24"/>
        </w:rPr>
        <w:t>Peace</w:t>
      </w:r>
      <w:r>
        <w:rPr>
          <w:spacing w:val="-8"/>
          <w:sz w:val="24"/>
        </w:rPr>
        <w:t xml:space="preserve"> </w:t>
      </w:r>
      <w:r>
        <w:rPr>
          <w:sz w:val="24"/>
        </w:rPr>
        <w:t>of</w:t>
      </w:r>
      <w:r>
        <w:rPr>
          <w:spacing w:val="-5"/>
          <w:sz w:val="24"/>
        </w:rPr>
        <w:t xml:space="preserve"> </w:t>
      </w:r>
      <w:r>
        <w:rPr>
          <w:spacing w:val="-2"/>
          <w:sz w:val="24"/>
        </w:rPr>
        <w:t>Mind:</w:t>
      </w:r>
    </w:p>
    <w:p w14:paraId="03CAA833">
      <w:pPr>
        <w:pStyle w:val="8"/>
        <w:spacing w:before="139" w:line="360" w:lineRule="auto"/>
        <w:ind w:left="880" w:right="974"/>
      </w:pPr>
      <w:r>
        <w:t>Their presence reduces anxiety about fire risks, providing occupants with confidence in safety measures.</w:t>
      </w:r>
    </w:p>
    <w:p w14:paraId="0F369F2A">
      <w:pPr>
        <w:pStyle w:val="8"/>
        <w:spacing w:before="137"/>
      </w:pPr>
    </w:p>
    <w:p w14:paraId="6E26831D">
      <w:pPr>
        <w:pStyle w:val="5"/>
        <w:numPr>
          <w:ilvl w:val="1"/>
          <w:numId w:val="2"/>
        </w:numPr>
        <w:tabs>
          <w:tab w:val="left" w:pos="458"/>
        </w:tabs>
        <w:spacing w:before="0" w:after="0" w:line="240" w:lineRule="auto"/>
        <w:ind w:left="458" w:right="0" w:hanging="358"/>
        <w:jc w:val="left"/>
      </w:pPr>
      <w:r>
        <w:rPr>
          <w:spacing w:val="-2"/>
        </w:rPr>
        <w:t>Scope</w:t>
      </w:r>
    </w:p>
    <w:p w14:paraId="2F1025F1">
      <w:pPr>
        <w:pStyle w:val="8"/>
        <w:rPr>
          <w:b/>
        </w:rPr>
      </w:pPr>
    </w:p>
    <w:p w14:paraId="26EB8F75">
      <w:pPr>
        <w:pStyle w:val="8"/>
        <w:rPr>
          <w:b/>
        </w:rPr>
      </w:pPr>
    </w:p>
    <w:p w14:paraId="34BCB091">
      <w:pPr>
        <w:pStyle w:val="8"/>
        <w:spacing w:line="360" w:lineRule="auto"/>
        <w:ind w:left="100" w:right="1128"/>
        <w:jc w:val="both"/>
      </w:pPr>
      <w:r>
        <w:t>This</w:t>
      </w:r>
      <w:r>
        <w:rPr>
          <w:spacing w:val="-1"/>
        </w:rPr>
        <w:t xml:space="preserve"> </w:t>
      </w:r>
      <w:r>
        <w:t>report</w:t>
      </w:r>
      <w:r>
        <w:rPr>
          <w:spacing w:val="-3"/>
        </w:rPr>
        <w:t xml:space="preserve"> </w:t>
      </w:r>
      <w:r>
        <w:t>focuses</w:t>
      </w:r>
      <w:r>
        <w:rPr>
          <w:spacing w:val="-1"/>
        </w:rPr>
        <w:t xml:space="preserve"> </w:t>
      </w:r>
      <w:r>
        <w:t>on</w:t>
      </w:r>
      <w:r>
        <w:rPr>
          <w:spacing w:val="-1"/>
        </w:rPr>
        <w:t xml:space="preserve"> </w:t>
      </w:r>
      <w:r>
        <w:t>the</w:t>
      </w:r>
      <w:r>
        <w:rPr>
          <w:spacing w:val="-4"/>
        </w:rPr>
        <w:t xml:space="preserve"> </w:t>
      </w:r>
      <w:r>
        <w:t>hardware</w:t>
      </w:r>
      <w:r>
        <w:rPr>
          <w:spacing w:val="-5"/>
        </w:rPr>
        <w:t xml:space="preserve"> </w:t>
      </w:r>
      <w:r>
        <w:t>components</w:t>
      </w:r>
      <w:r>
        <w:rPr>
          <w:spacing w:val="-1"/>
        </w:rPr>
        <w:t xml:space="preserve"> </w:t>
      </w:r>
      <w:r>
        <w:t>of</w:t>
      </w:r>
      <w:r>
        <w:rPr>
          <w:spacing w:val="-1"/>
        </w:rPr>
        <w:t xml:space="preserve"> </w:t>
      </w:r>
      <w:r>
        <w:t>fire</w:t>
      </w:r>
      <w:r>
        <w:rPr>
          <w:spacing w:val="-4"/>
        </w:rPr>
        <w:t xml:space="preserve"> </w:t>
      </w:r>
      <w:r>
        <w:t>alarm</w:t>
      </w:r>
      <w:r>
        <w:rPr>
          <w:spacing w:val="-1"/>
        </w:rPr>
        <w:t xml:space="preserve"> </w:t>
      </w:r>
      <w:r>
        <w:t>systems,</w:t>
      </w:r>
      <w:r>
        <w:rPr>
          <w:spacing w:val="-1"/>
        </w:rPr>
        <w:t xml:space="preserve"> </w:t>
      </w:r>
      <w:r>
        <w:t>including</w:t>
      </w:r>
      <w:r>
        <w:rPr>
          <w:spacing w:val="-1"/>
        </w:rPr>
        <w:t xml:space="preserve"> </w:t>
      </w:r>
      <w:r>
        <w:t>sensors,</w:t>
      </w:r>
      <w:r>
        <w:rPr>
          <w:spacing w:val="-4"/>
        </w:rPr>
        <w:t xml:space="preserve"> </w:t>
      </w:r>
      <w:r>
        <w:t>control panels, alarms, and power supplies. The scope of a fire alarm system involves early</w:t>
      </w:r>
      <w:r>
        <w:rPr>
          <w:spacing w:val="-3"/>
        </w:rPr>
        <w:t xml:space="preserve"> </w:t>
      </w:r>
      <w:r>
        <w:t>detection of fire or smoke, alerting occupants for evacuation, and triggering fire suppression mechanisms. It also</w:t>
      </w:r>
      <w:r>
        <w:rPr>
          <w:spacing w:val="-4"/>
        </w:rPr>
        <w:t xml:space="preserve"> </w:t>
      </w:r>
      <w:r>
        <w:t>includes</w:t>
      </w:r>
      <w:r>
        <w:rPr>
          <w:spacing w:val="-4"/>
        </w:rPr>
        <w:t xml:space="preserve"> </w:t>
      </w:r>
      <w:r>
        <w:t>notifying</w:t>
      </w:r>
      <w:r>
        <w:rPr>
          <w:spacing w:val="-4"/>
        </w:rPr>
        <w:t xml:space="preserve"> </w:t>
      </w:r>
      <w:r>
        <w:t>emergency</w:t>
      </w:r>
      <w:r>
        <w:rPr>
          <w:spacing w:val="-4"/>
        </w:rPr>
        <w:t xml:space="preserve"> </w:t>
      </w:r>
      <w:r>
        <w:t>responders</w:t>
      </w:r>
      <w:r>
        <w:rPr>
          <w:spacing w:val="-4"/>
        </w:rPr>
        <w:t xml:space="preserve"> </w:t>
      </w:r>
      <w:r>
        <w:t>and</w:t>
      </w:r>
      <w:r>
        <w:rPr>
          <w:spacing w:val="-2"/>
        </w:rPr>
        <w:t xml:space="preserve"> </w:t>
      </w:r>
      <w:r>
        <w:t>integrating</w:t>
      </w:r>
      <w:r>
        <w:rPr>
          <w:spacing w:val="-4"/>
        </w:rPr>
        <w:t xml:space="preserve"> </w:t>
      </w:r>
      <w:r>
        <w:t>with</w:t>
      </w:r>
      <w:r>
        <w:rPr>
          <w:spacing w:val="-4"/>
        </w:rPr>
        <w:t xml:space="preserve"> </w:t>
      </w:r>
      <w:r>
        <w:t>other</w:t>
      </w:r>
      <w:r>
        <w:rPr>
          <w:spacing w:val="-4"/>
        </w:rPr>
        <w:t xml:space="preserve"> </w:t>
      </w:r>
      <w:r>
        <w:t>safety</w:t>
      </w:r>
      <w:r>
        <w:rPr>
          <w:spacing w:val="-4"/>
        </w:rPr>
        <w:t xml:space="preserve"> </w:t>
      </w:r>
      <w:r>
        <w:t>systems,</w:t>
      </w:r>
      <w:r>
        <w:rPr>
          <w:spacing w:val="-4"/>
        </w:rPr>
        <w:t xml:space="preserve"> </w:t>
      </w:r>
      <w:r>
        <w:t>ensuring compliance with legal standards, and minimizing damage and downtime.</w:t>
      </w:r>
      <w:r>
        <w:rPr>
          <w:spacing w:val="40"/>
        </w:rPr>
        <w:t xml:space="preserve"> </w:t>
      </w:r>
      <w:r>
        <w:t>These systems are crucial across residential, commercial, and industrial spaces to enhance</w:t>
      </w:r>
      <w:r>
        <w:rPr>
          <w:spacing w:val="-2"/>
        </w:rPr>
        <w:t xml:space="preserve"> </w:t>
      </w:r>
      <w:r>
        <w:t xml:space="preserve">safety and response </w:t>
      </w:r>
      <w:r>
        <w:rPr>
          <w:spacing w:val="-2"/>
        </w:rPr>
        <w:t>efficiency.</w:t>
      </w:r>
    </w:p>
    <w:p w14:paraId="0C2C6439">
      <w:pPr>
        <w:spacing w:after="0" w:line="360" w:lineRule="auto"/>
        <w:jc w:val="both"/>
        <w:sectPr>
          <w:headerReference r:id="rId17" w:type="default"/>
          <w:footerReference r:id="rId18" w:type="default"/>
          <w:pgSz w:w="12240" w:h="15840"/>
          <w:pgMar w:top="1360" w:right="320" w:bottom="1340" w:left="1340" w:header="0" w:footer="1154" w:gutter="0"/>
          <w:cols w:space="720" w:num="1"/>
        </w:sectPr>
      </w:pPr>
    </w:p>
    <w:p w14:paraId="763BFDCE">
      <w:pPr>
        <w:pStyle w:val="8"/>
        <w:rPr>
          <w:sz w:val="28"/>
        </w:rPr>
      </w:pPr>
    </w:p>
    <w:p w14:paraId="5B9BB658">
      <w:pPr>
        <w:pStyle w:val="8"/>
        <w:spacing w:before="1"/>
        <w:rPr>
          <w:sz w:val="28"/>
        </w:rPr>
      </w:pPr>
    </w:p>
    <w:p w14:paraId="20EA04E6">
      <w:pPr>
        <w:pStyle w:val="4"/>
        <w:spacing w:before="0"/>
        <w:ind w:left="100"/>
      </w:pPr>
      <w:r>
        <w:t>3.1</w:t>
      </w:r>
      <w:r>
        <w:rPr>
          <w:spacing w:val="-2"/>
        </w:rPr>
        <w:t xml:space="preserve"> </w:t>
      </w:r>
      <w:r>
        <w:t>Circuit</w:t>
      </w:r>
      <w:r>
        <w:rPr>
          <w:spacing w:val="-1"/>
        </w:rPr>
        <w:t xml:space="preserve"> </w:t>
      </w:r>
      <w:r>
        <w:rPr>
          <w:spacing w:val="-2"/>
        </w:rPr>
        <w:t>Diagram:</w:t>
      </w:r>
    </w:p>
    <w:p w14:paraId="4A6E6170">
      <w:pPr>
        <w:pStyle w:val="8"/>
        <w:spacing w:before="64"/>
        <w:rPr>
          <w:b/>
          <w:sz w:val="20"/>
        </w:rPr>
      </w:pPr>
      <w:r>
        <w:drawing>
          <wp:anchor distT="0" distB="0" distL="0" distR="0" simplePos="0" relativeHeight="251696128" behindDoc="1" locked="0" layoutInCell="1" allowOverlap="1">
            <wp:simplePos x="0" y="0"/>
            <wp:positionH relativeFrom="page">
              <wp:posOffset>2130425</wp:posOffset>
            </wp:positionH>
            <wp:positionV relativeFrom="paragraph">
              <wp:posOffset>201930</wp:posOffset>
            </wp:positionV>
            <wp:extent cx="3535680" cy="2289175"/>
            <wp:effectExtent l="0" t="0" r="0" b="0"/>
            <wp:wrapTopAndBottom/>
            <wp:docPr id="44" name="Image 44"/>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36" cstate="print"/>
                    <a:stretch>
                      <a:fillRect/>
                    </a:stretch>
                  </pic:blipFill>
                  <pic:spPr>
                    <a:xfrm>
                      <a:off x="0" y="0"/>
                      <a:ext cx="3535680" cy="2289048"/>
                    </a:xfrm>
                    <a:prstGeom prst="rect">
                      <a:avLst/>
                    </a:prstGeom>
                  </pic:spPr>
                </pic:pic>
              </a:graphicData>
            </a:graphic>
          </wp:anchor>
        </w:drawing>
      </w:r>
    </w:p>
    <w:p w14:paraId="457762E5">
      <w:pPr>
        <w:pStyle w:val="8"/>
        <w:ind w:left="2603"/>
      </w:pPr>
      <w:r>
        <w:t>Fig.</w:t>
      </w:r>
      <w:r>
        <w:rPr>
          <w:spacing w:val="-7"/>
        </w:rPr>
        <w:t xml:space="preserve"> </w:t>
      </w:r>
      <w:r>
        <w:t>1.1</w:t>
      </w:r>
      <w:r>
        <w:rPr>
          <w:spacing w:val="-6"/>
        </w:rPr>
        <w:t xml:space="preserve"> </w:t>
      </w:r>
      <w:r>
        <w:t>Circuit</w:t>
      </w:r>
      <w:r>
        <w:rPr>
          <w:spacing w:val="-7"/>
        </w:rPr>
        <w:t xml:space="preserve"> </w:t>
      </w:r>
      <w:r>
        <w:t>Diagram</w:t>
      </w:r>
      <w:r>
        <w:rPr>
          <w:spacing w:val="-1"/>
        </w:rPr>
        <w:t xml:space="preserve"> </w:t>
      </w:r>
      <w:r>
        <w:t>of</w:t>
      </w:r>
      <w:r>
        <w:rPr>
          <w:spacing w:val="-8"/>
        </w:rPr>
        <w:t xml:space="preserve"> </w:t>
      </w:r>
      <w:r>
        <w:t>fire</w:t>
      </w:r>
      <w:r>
        <w:rPr>
          <w:spacing w:val="-7"/>
        </w:rPr>
        <w:t xml:space="preserve"> </w:t>
      </w:r>
      <w:r>
        <w:t>alarm</w:t>
      </w:r>
      <w:r>
        <w:rPr>
          <w:spacing w:val="-6"/>
        </w:rPr>
        <w:t xml:space="preserve"> </w:t>
      </w:r>
      <w:r>
        <w:rPr>
          <w:spacing w:val="-2"/>
        </w:rPr>
        <w:t>system</w:t>
      </w:r>
    </w:p>
    <w:p w14:paraId="63F3D05B">
      <w:pPr>
        <w:spacing w:after="0"/>
        <w:sectPr>
          <w:headerReference r:id="rId19" w:type="default"/>
          <w:footerReference r:id="rId20" w:type="default"/>
          <w:pgSz w:w="12240" w:h="15840"/>
          <w:pgMar w:top="2400" w:right="320" w:bottom="1340" w:left="1340" w:header="1452" w:footer="1154" w:gutter="0"/>
          <w:cols w:space="720" w:num="1"/>
        </w:sectPr>
      </w:pPr>
    </w:p>
    <w:p w14:paraId="5278F600">
      <w:pPr>
        <w:pStyle w:val="8"/>
      </w:pPr>
    </w:p>
    <w:p w14:paraId="293E319B">
      <w:pPr>
        <w:pStyle w:val="8"/>
        <w:spacing w:before="92"/>
      </w:pPr>
    </w:p>
    <w:p w14:paraId="37F76D1D">
      <w:pPr>
        <w:pStyle w:val="5"/>
        <w:numPr>
          <w:ilvl w:val="1"/>
          <w:numId w:val="3"/>
        </w:numPr>
        <w:tabs>
          <w:tab w:val="left" w:pos="458"/>
        </w:tabs>
        <w:spacing w:before="0" w:after="0" w:line="240" w:lineRule="auto"/>
        <w:ind w:left="458" w:right="0" w:hanging="358"/>
        <w:jc w:val="left"/>
      </w:pPr>
      <w:r>
        <w:drawing>
          <wp:anchor distT="0" distB="0" distL="0" distR="0" simplePos="0" relativeHeight="251660288" behindDoc="0" locked="0" layoutInCell="1" allowOverlap="1">
            <wp:simplePos x="0" y="0"/>
            <wp:positionH relativeFrom="page">
              <wp:posOffset>6314440</wp:posOffset>
            </wp:positionH>
            <wp:positionV relativeFrom="paragraph">
              <wp:posOffset>1905</wp:posOffset>
            </wp:positionV>
            <wp:extent cx="664210" cy="730250"/>
            <wp:effectExtent l="0" t="0" r="0" b="0"/>
            <wp:wrapNone/>
            <wp:docPr id="50" name="Image 50"/>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37" cstate="print"/>
                    <a:stretch>
                      <a:fillRect/>
                    </a:stretch>
                  </pic:blipFill>
                  <pic:spPr>
                    <a:xfrm>
                      <a:off x="0" y="0"/>
                      <a:ext cx="663994" cy="730394"/>
                    </a:xfrm>
                    <a:prstGeom prst="rect">
                      <a:avLst/>
                    </a:prstGeom>
                  </pic:spPr>
                </pic:pic>
              </a:graphicData>
            </a:graphic>
          </wp:anchor>
        </w:drawing>
      </w:r>
      <w:r>
        <w:t>Hardware</w:t>
      </w:r>
      <w:r>
        <w:rPr>
          <w:spacing w:val="-14"/>
        </w:rPr>
        <w:t xml:space="preserve"> </w:t>
      </w:r>
      <w:r>
        <w:rPr>
          <w:spacing w:val="-2"/>
        </w:rPr>
        <w:t>details</w:t>
      </w:r>
    </w:p>
    <w:p w14:paraId="183D578E">
      <w:pPr>
        <w:pStyle w:val="8"/>
        <w:rPr>
          <w:b/>
        </w:rPr>
      </w:pPr>
    </w:p>
    <w:p w14:paraId="2C601D6E">
      <w:pPr>
        <w:pStyle w:val="8"/>
        <w:ind w:left="100"/>
      </w:pPr>
      <w:r>
        <w:t>Required</w:t>
      </w:r>
      <w:r>
        <w:rPr>
          <w:spacing w:val="-10"/>
        </w:rPr>
        <w:t xml:space="preserve"> </w:t>
      </w:r>
      <w:r>
        <w:t>Hardware</w:t>
      </w:r>
      <w:r>
        <w:rPr>
          <w:spacing w:val="-8"/>
        </w:rPr>
        <w:t xml:space="preserve"> </w:t>
      </w:r>
      <w:r>
        <w:t>Components</w:t>
      </w:r>
      <w:r>
        <w:rPr>
          <w:spacing w:val="-8"/>
        </w:rPr>
        <w:t xml:space="preserve"> </w:t>
      </w:r>
      <w:r>
        <w:t>for</w:t>
      </w:r>
      <w:r>
        <w:rPr>
          <w:spacing w:val="-9"/>
        </w:rPr>
        <w:t xml:space="preserve"> </w:t>
      </w:r>
      <w:r>
        <w:t>Fire</w:t>
      </w:r>
      <w:r>
        <w:rPr>
          <w:spacing w:val="-8"/>
        </w:rPr>
        <w:t xml:space="preserve"> </w:t>
      </w:r>
      <w:r>
        <w:t>Alarm</w:t>
      </w:r>
      <w:r>
        <w:rPr>
          <w:spacing w:val="-8"/>
        </w:rPr>
        <w:t xml:space="preserve"> </w:t>
      </w:r>
      <w:r>
        <w:t>System</w:t>
      </w:r>
      <w:r>
        <w:rPr>
          <w:spacing w:val="-8"/>
        </w:rPr>
        <w:t xml:space="preserve"> </w:t>
      </w:r>
      <w:r>
        <w:rPr>
          <w:spacing w:val="-10"/>
        </w:rPr>
        <w:t>:</w:t>
      </w:r>
    </w:p>
    <w:p w14:paraId="4940D9D5">
      <w:pPr>
        <w:pStyle w:val="8"/>
        <w:spacing w:before="1"/>
      </w:pPr>
    </w:p>
    <w:p w14:paraId="40054D46">
      <w:pPr>
        <w:pStyle w:val="10"/>
        <w:numPr>
          <w:ilvl w:val="2"/>
          <w:numId w:val="3"/>
        </w:numPr>
        <w:tabs>
          <w:tab w:val="left" w:pos="366"/>
        </w:tabs>
        <w:spacing w:before="0" w:after="0" w:line="319" w:lineRule="exact"/>
        <w:ind w:left="366" w:right="0" w:hanging="266"/>
        <w:jc w:val="left"/>
        <w:rPr>
          <w:sz w:val="24"/>
          <w:szCs w:val="24"/>
        </w:rPr>
      </w:pPr>
      <w:r>
        <w:rPr>
          <w:sz w:val="24"/>
          <w:szCs w:val="24"/>
        </w:rPr>
        <w:t>IR</w:t>
      </w:r>
      <w:r>
        <w:rPr>
          <w:spacing w:val="-8"/>
          <w:sz w:val="24"/>
          <w:szCs w:val="24"/>
        </w:rPr>
        <w:t xml:space="preserve"> </w:t>
      </w:r>
      <w:r>
        <w:rPr>
          <w:spacing w:val="-2"/>
          <w:sz w:val="24"/>
          <w:szCs w:val="24"/>
        </w:rPr>
        <w:t>Sensor</w:t>
      </w:r>
    </w:p>
    <w:p w14:paraId="323FA932">
      <w:pPr>
        <w:pStyle w:val="10"/>
        <w:numPr>
          <w:ilvl w:val="0"/>
          <w:numId w:val="4"/>
        </w:numPr>
        <w:tabs>
          <w:tab w:val="left" w:pos="218"/>
        </w:tabs>
        <w:spacing w:before="0" w:after="0" w:line="275" w:lineRule="exact"/>
        <w:ind w:left="218" w:right="0" w:hanging="118"/>
        <w:jc w:val="left"/>
        <w:rPr>
          <w:sz w:val="24"/>
        </w:rPr>
      </w:pPr>
      <w:r>
        <w:rPr>
          <w:sz w:val="24"/>
        </w:rPr>
        <w:t>Purpose:</w:t>
      </w:r>
      <w:r>
        <w:rPr>
          <w:spacing w:val="-8"/>
          <w:sz w:val="24"/>
        </w:rPr>
        <w:t xml:space="preserve"> </w:t>
      </w:r>
      <w:r>
        <w:rPr>
          <w:sz w:val="24"/>
        </w:rPr>
        <w:t>Detects</w:t>
      </w:r>
      <w:r>
        <w:rPr>
          <w:spacing w:val="-7"/>
          <w:sz w:val="24"/>
        </w:rPr>
        <w:t xml:space="preserve"> </w:t>
      </w:r>
      <w:r>
        <w:rPr>
          <w:sz w:val="24"/>
        </w:rPr>
        <w:t>infrared</w:t>
      </w:r>
      <w:r>
        <w:rPr>
          <w:spacing w:val="-7"/>
          <w:sz w:val="24"/>
        </w:rPr>
        <w:t xml:space="preserve"> </w:t>
      </w:r>
      <w:r>
        <w:rPr>
          <w:sz w:val="24"/>
        </w:rPr>
        <w:t>radiation</w:t>
      </w:r>
      <w:r>
        <w:rPr>
          <w:spacing w:val="-7"/>
          <w:sz w:val="24"/>
        </w:rPr>
        <w:t xml:space="preserve"> </w:t>
      </w:r>
      <w:r>
        <w:rPr>
          <w:sz w:val="24"/>
        </w:rPr>
        <w:t>from</w:t>
      </w:r>
      <w:r>
        <w:rPr>
          <w:spacing w:val="-7"/>
          <w:sz w:val="24"/>
        </w:rPr>
        <w:t xml:space="preserve"> </w:t>
      </w:r>
      <w:r>
        <w:rPr>
          <w:sz w:val="24"/>
        </w:rPr>
        <w:t>heat</w:t>
      </w:r>
      <w:r>
        <w:rPr>
          <w:spacing w:val="-8"/>
          <w:sz w:val="24"/>
        </w:rPr>
        <w:t xml:space="preserve"> </w:t>
      </w:r>
      <w:r>
        <w:rPr>
          <w:sz w:val="24"/>
        </w:rPr>
        <w:t>or</w:t>
      </w:r>
      <w:r>
        <w:rPr>
          <w:spacing w:val="-9"/>
          <w:sz w:val="24"/>
        </w:rPr>
        <w:t xml:space="preserve"> </w:t>
      </w:r>
      <w:r>
        <w:rPr>
          <w:spacing w:val="-2"/>
          <w:sz w:val="24"/>
        </w:rPr>
        <w:t>flames.</w:t>
      </w:r>
    </w:p>
    <w:p w14:paraId="0BCE37E2">
      <w:pPr>
        <w:pStyle w:val="10"/>
        <w:numPr>
          <w:ilvl w:val="0"/>
          <w:numId w:val="4"/>
        </w:numPr>
        <w:tabs>
          <w:tab w:val="left" w:pos="218"/>
        </w:tabs>
        <w:spacing w:before="0" w:after="0" w:line="240" w:lineRule="auto"/>
        <w:ind w:left="218" w:right="0" w:hanging="118"/>
        <w:jc w:val="left"/>
        <w:rPr>
          <w:sz w:val="24"/>
        </w:rPr>
      </w:pPr>
      <w:r>
        <w:drawing>
          <wp:anchor distT="0" distB="0" distL="0" distR="0" simplePos="0" relativeHeight="251661312" behindDoc="0" locked="0" layoutInCell="1" allowOverlap="1">
            <wp:simplePos x="0" y="0"/>
            <wp:positionH relativeFrom="page">
              <wp:posOffset>6039485</wp:posOffset>
            </wp:positionH>
            <wp:positionV relativeFrom="paragraph">
              <wp:posOffset>79375</wp:posOffset>
            </wp:positionV>
            <wp:extent cx="1029335" cy="697865"/>
            <wp:effectExtent l="0" t="0" r="0" b="0"/>
            <wp:wrapNone/>
            <wp:docPr id="51" name="Image 51"/>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38" cstate="print"/>
                    <a:stretch>
                      <a:fillRect/>
                    </a:stretch>
                  </pic:blipFill>
                  <pic:spPr>
                    <a:xfrm>
                      <a:off x="0" y="0"/>
                      <a:ext cx="1029192" cy="698179"/>
                    </a:xfrm>
                    <a:prstGeom prst="rect">
                      <a:avLst/>
                    </a:prstGeom>
                  </pic:spPr>
                </pic:pic>
              </a:graphicData>
            </a:graphic>
          </wp:anchor>
        </w:drawing>
      </w:r>
      <w:r>
        <w:rPr>
          <w:sz w:val="24"/>
        </w:rPr>
        <w:t>Function:</w:t>
      </w:r>
      <w:r>
        <w:rPr>
          <w:spacing w:val="-9"/>
          <w:sz w:val="24"/>
        </w:rPr>
        <w:t xml:space="preserve"> </w:t>
      </w:r>
      <w:r>
        <w:rPr>
          <w:sz w:val="24"/>
        </w:rPr>
        <w:t>Triggers</w:t>
      </w:r>
      <w:r>
        <w:rPr>
          <w:spacing w:val="-8"/>
          <w:sz w:val="24"/>
        </w:rPr>
        <w:t xml:space="preserve"> </w:t>
      </w:r>
      <w:r>
        <w:rPr>
          <w:sz w:val="24"/>
        </w:rPr>
        <w:t>the</w:t>
      </w:r>
      <w:r>
        <w:rPr>
          <w:spacing w:val="-9"/>
          <w:sz w:val="24"/>
        </w:rPr>
        <w:t xml:space="preserve"> </w:t>
      </w:r>
      <w:r>
        <w:rPr>
          <w:sz w:val="24"/>
        </w:rPr>
        <w:t>alarm</w:t>
      </w:r>
      <w:r>
        <w:rPr>
          <w:spacing w:val="-6"/>
          <w:sz w:val="24"/>
        </w:rPr>
        <w:t xml:space="preserve"> </w:t>
      </w:r>
      <w:r>
        <w:rPr>
          <w:sz w:val="24"/>
        </w:rPr>
        <w:t>system</w:t>
      </w:r>
      <w:r>
        <w:rPr>
          <w:spacing w:val="-8"/>
          <w:sz w:val="24"/>
        </w:rPr>
        <w:t xml:space="preserve"> </w:t>
      </w:r>
      <w:r>
        <w:rPr>
          <w:sz w:val="24"/>
        </w:rPr>
        <w:t>upon</w:t>
      </w:r>
      <w:r>
        <w:rPr>
          <w:spacing w:val="-9"/>
          <w:sz w:val="24"/>
        </w:rPr>
        <w:t xml:space="preserve"> </w:t>
      </w:r>
      <w:r>
        <w:rPr>
          <w:sz w:val="24"/>
        </w:rPr>
        <w:t>detecting</w:t>
      </w:r>
      <w:r>
        <w:rPr>
          <w:spacing w:val="-8"/>
          <w:sz w:val="24"/>
        </w:rPr>
        <w:t xml:space="preserve"> </w:t>
      </w:r>
      <w:r>
        <w:rPr>
          <w:sz w:val="24"/>
        </w:rPr>
        <w:t>elevated</w:t>
      </w:r>
      <w:r>
        <w:rPr>
          <w:spacing w:val="-8"/>
          <w:sz w:val="24"/>
        </w:rPr>
        <w:t xml:space="preserve"> </w:t>
      </w:r>
      <w:r>
        <w:rPr>
          <w:spacing w:val="-2"/>
          <w:sz w:val="24"/>
        </w:rPr>
        <w:t>temperatures.</w:t>
      </w:r>
    </w:p>
    <w:p w14:paraId="05F6F26A">
      <w:pPr>
        <w:pStyle w:val="8"/>
        <w:spacing w:before="1"/>
      </w:pPr>
    </w:p>
    <w:p w14:paraId="2902F132">
      <w:pPr>
        <w:pStyle w:val="10"/>
        <w:numPr>
          <w:ilvl w:val="2"/>
          <w:numId w:val="3"/>
        </w:numPr>
        <w:tabs>
          <w:tab w:val="left" w:pos="366"/>
        </w:tabs>
        <w:spacing w:before="0" w:after="0" w:line="319" w:lineRule="exact"/>
        <w:ind w:left="366" w:right="0" w:hanging="266"/>
        <w:jc w:val="left"/>
        <w:rPr>
          <w:sz w:val="24"/>
          <w:szCs w:val="24"/>
        </w:rPr>
      </w:pPr>
      <w:r>
        <w:rPr>
          <w:spacing w:val="-2"/>
          <w:sz w:val="24"/>
          <w:szCs w:val="24"/>
        </w:rPr>
        <w:t>Buzzer</w:t>
      </w:r>
    </w:p>
    <w:p w14:paraId="1A149E0F">
      <w:pPr>
        <w:pStyle w:val="10"/>
        <w:numPr>
          <w:ilvl w:val="0"/>
          <w:numId w:val="4"/>
        </w:numPr>
        <w:tabs>
          <w:tab w:val="left" w:pos="218"/>
        </w:tabs>
        <w:spacing w:before="0" w:after="0" w:line="275" w:lineRule="exact"/>
        <w:ind w:left="218" w:right="0" w:hanging="118"/>
        <w:jc w:val="left"/>
        <w:rPr>
          <w:sz w:val="24"/>
        </w:rPr>
      </w:pPr>
      <w:r>
        <w:rPr>
          <w:sz w:val="24"/>
        </w:rPr>
        <w:t>Purpose:</w:t>
      </w:r>
      <w:r>
        <w:rPr>
          <w:spacing w:val="-8"/>
          <w:sz w:val="24"/>
        </w:rPr>
        <w:t xml:space="preserve"> </w:t>
      </w:r>
      <w:r>
        <w:rPr>
          <w:sz w:val="24"/>
        </w:rPr>
        <w:t>Provides</w:t>
      </w:r>
      <w:r>
        <w:rPr>
          <w:spacing w:val="-7"/>
          <w:sz w:val="24"/>
        </w:rPr>
        <w:t xml:space="preserve"> </w:t>
      </w:r>
      <w:r>
        <w:rPr>
          <w:sz w:val="24"/>
        </w:rPr>
        <w:t>an</w:t>
      </w:r>
      <w:r>
        <w:rPr>
          <w:spacing w:val="-8"/>
          <w:sz w:val="24"/>
        </w:rPr>
        <w:t xml:space="preserve"> </w:t>
      </w:r>
      <w:r>
        <w:rPr>
          <w:sz w:val="24"/>
        </w:rPr>
        <w:t>audible</w:t>
      </w:r>
      <w:r>
        <w:rPr>
          <w:spacing w:val="-9"/>
          <w:sz w:val="24"/>
        </w:rPr>
        <w:t xml:space="preserve"> </w:t>
      </w:r>
      <w:r>
        <w:rPr>
          <w:sz w:val="24"/>
        </w:rPr>
        <w:t>alarm</w:t>
      </w:r>
      <w:r>
        <w:rPr>
          <w:spacing w:val="-5"/>
          <w:sz w:val="24"/>
        </w:rPr>
        <w:t xml:space="preserve"> </w:t>
      </w:r>
      <w:r>
        <w:rPr>
          <w:spacing w:val="-2"/>
          <w:sz w:val="24"/>
        </w:rPr>
        <w:t>signal.</w:t>
      </w:r>
    </w:p>
    <w:p w14:paraId="118134AA">
      <w:pPr>
        <w:pStyle w:val="10"/>
        <w:numPr>
          <w:ilvl w:val="0"/>
          <w:numId w:val="4"/>
        </w:numPr>
        <w:tabs>
          <w:tab w:val="left" w:pos="218"/>
        </w:tabs>
        <w:spacing w:before="0" w:after="0" w:line="240" w:lineRule="auto"/>
        <w:ind w:left="218" w:right="0" w:hanging="118"/>
        <w:jc w:val="left"/>
        <w:rPr>
          <w:sz w:val="24"/>
        </w:rPr>
      </w:pPr>
      <w:r>
        <w:rPr>
          <w:sz w:val="24"/>
        </w:rPr>
        <w:t>Function:</w:t>
      </w:r>
      <w:r>
        <w:rPr>
          <w:spacing w:val="-7"/>
          <w:sz w:val="24"/>
        </w:rPr>
        <w:t xml:space="preserve"> </w:t>
      </w:r>
      <w:r>
        <w:rPr>
          <w:sz w:val="24"/>
        </w:rPr>
        <w:t>Alerts</w:t>
      </w:r>
      <w:r>
        <w:rPr>
          <w:spacing w:val="-4"/>
          <w:sz w:val="24"/>
        </w:rPr>
        <w:t xml:space="preserve"> </w:t>
      </w:r>
      <w:r>
        <w:rPr>
          <w:sz w:val="24"/>
        </w:rPr>
        <w:t>occupants</w:t>
      </w:r>
      <w:r>
        <w:rPr>
          <w:spacing w:val="-6"/>
          <w:sz w:val="24"/>
        </w:rPr>
        <w:t xml:space="preserve"> </w:t>
      </w:r>
      <w:r>
        <w:rPr>
          <w:sz w:val="24"/>
        </w:rPr>
        <w:t>to</w:t>
      </w:r>
      <w:r>
        <w:rPr>
          <w:spacing w:val="-7"/>
          <w:sz w:val="24"/>
        </w:rPr>
        <w:t xml:space="preserve"> </w:t>
      </w:r>
      <w:r>
        <w:rPr>
          <w:sz w:val="24"/>
        </w:rPr>
        <w:t>a</w:t>
      </w:r>
      <w:r>
        <w:rPr>
          <w:spacing w:val="-7"/>
          <w:sz w:val="24"/>
        </w:rPr>
        <w:t xml:space="preserve"> </w:t>
      </w:r>
      <w:r>
        <w:rPr>
          <w:sz w:val="24"/>
        </w:rPr>
        <w:t>fire</w:t>
      </w:r>
      <w:r>
        <w:rPr>
          <w:spacing w:val="-7"/>
          <w:sz w:val="24"/>
        </w:rPr>
        <w:t xml:space="preserve"> </w:t>
      </w:r>
      <w:r>
        <w:rPr>
          <w:sz w:val="24"/>
        </w:rPr>
        <w:t>or</w:t>
      </w:r>
      <w:r>
        <w:rPr>
          <w:spacing w:val="-8"/>
          <w:sz w:val="24"/>
        </w:rPr>
        <w:t xml:space="preserve"> </w:t>
      </w:r>
      <w:r>
        <w:rPr>
          <w:sz w:val="24"/>
        </w:rPr>
        <w:t>emergency</w:t>
      </w:r>
      <w:r>
        <w:rPr>
          <w:spacing w:val="-7"/>
          <w:sz w:val="24"/>
        </w:rPr>
        <w:t xml:space="preserve"> </w:t>
      </w:r>
      <w:r>
        <w:rPr>
          <w:spacing w:val="-2"/>
          <w:sz w:val="24"/>
        </w:rPr>
        <w:t>situation.</w:t>
      </w:r>
    </w:p>
    <w:p w14:paraId="40AADFDA">
      <w:pPr>
        <w:pStyle w:val="8"/>
        <w:spacing w:before="1"/>
      </w:pPr>
    </w:p>
    <w:p w14:paraId="52667CB0">
      <w:pPr>
        <w:pStyle w:val="10"/>
        <w:numPr>
          <w:ilvl w:val="2"/>
          <w:numId w:val="3"/>
        </w:numPr>
        <w:tabs>
          <w:tab w:val="left" w:pos="366"/>
        </w:tabs>
        <w:spacing w:before="0" w:after="0" w:line="319" w:lineRule="exact"/>
        <w:ind w:left="366" w:right="0" w:hanging="266"/>
        <w:jc w:val="left"/>
        <w:rPr>
          <w:sz w:val="24"/>
          <w:szCs w:val="24"/>
        </w:rPr>
      </w:pPr>
      <w:r>
        <w:drawing>
          <wp:anchor distT="0" distB="0" distL="0" distR="0" simplePos="0" relativeHeight="251661312" behindDoc="0" locked="0" layoutInCell="1" allowOverlap="1">
            <wp:simplePos x="0" y="0"/>
            <wp:positionH relativeFrom="page">
              <wp:posOffset>6086475</wp:posOffset>
            </wp:positionH>
            <wp:positionV relativeFrom="paragraph">
              <wp:posOffset>131445</wp:posOffset>
            </wp:positionV>
            <wp:extent cx="710565" cy="734695"/>
            <wp:effectExtent l="0" t="0" r="0" b="0"/>
            <wp:wrapNone/>
            <wp:docPr id="52" name="Image 52"/>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39" cstate="print"/>
                    <a:stretch>
                      <a:fillRect/>
                    </a:stretch>
                  </pic:blipFill>
                  <pic:spPr>
                    <a:xfrm>
                      <a:off x="0" y="0"/>
                      <a:ext cx="710739" cy="734750"/>
                    </a:xfrm>
                    <a:prstGeom prst="rect">
                      <a:avLst/>
                    </a:prstGeom>
                  </pic:spPr>
                </pic:pic>
              </a:graphicData>
            </a:graphic>
          </wp:anchor>
        </w:drawing>
      </w:r>
      <w:r>
        <w:rPr>
          <w:sz w:val="24"/>
          <w:szCs w:val="24"/>
        </w:rPr>
        <w:t>Voltage</w:t>
      </w:r>
      <w:r>
        <w:rPr>
          <w:spacing w:val="-11"/>
          <w:sz w:val="24"/>
          <w:szCs w:val="24"/>
        </w:rPr>
        <w:t xml:space="preserve"> </w:t>
      </w:r>
      <w:r>
        <w:rPr>
          <w:spacing w:val="-2"/>
          <w:sz w:val="24"/>
          <w:szCs w:val="24"/>
        </w:rPr>
        <w:t>Supply</w:t>
      </w:r>
    </w:p>
    <w:p w14:paraId="50973910">
      <w:pPr>
        <w:pStyle w:val="10"/>
        <w:numPr>
          <w:ilvl w:val="0"/>
          <w:numId w:val="4"/>
        </w:numPr>
        <w:tabs>
          <w:tab w:val="left" w:pos="218"/>
        </w:tabs>
        <w:spacing w:before="0" w:after="0" w:line="275" w:lineRule="exact"/>
        <w:ind w:left="218" w:right="0" w:hanging="118"/>
        <w:jc w:val="left"/>
        <w:rPr>
          <w:sz w:val="24"/>
        </w:rPr>
      </w:pPr>
      <w:r>
        <w:rPr>
          <w:sz w:val="24"/>
        </w:rPr>
        <w:t>Purpose:</w:t>
      </w:r>
      <w:r>
        <w:rPr>
          <w:spacing w:val="-9"/>
          <w:sz w:val="24"/>
        </w:rPr>
        <w:t xml:space="preserve"> </w:t>
      </w:r>
      <w:r>
        <w:rPr>
          <w:sz w:val="24"/>
        </w:rPr>
        <w:t>Provides</w:t>
      </w:r>
      <w:r>
        <w:rPr>
          <w:spacing w:val="-8"/>
          <w:sz w:val="24"/>
        </w:rPr>
        <w:t xml:space="preserve"> </w:t>
      </w:r>
      <w:r>
        <w:rPr>
          <w:sz w:val="24"/>
        </w:rPr>
        <w:t>consistent</w:t>
      </w:r>
      <w:r>
        <w:rPr>
          <w:spacing w:val="-8"/>
          <w:sz w:val="24"/>
        </w:rPr>
        <w:t xml:space="preserve"> </w:t>
      </w:r>
      <w:r>
        <w:rPr>
          <w:sz w:val="24"/>
        </w:rPr>
        <w:t>voltage</w:t>
      </w:r>
      <w:r>
        <w:rPr>
          <w:spacing w:val="-10"/>
          <w:sz w:val="24"/>
        </w:rPr>
        <w:t xml:space="preserve"> </w:t>
      </w:r>
      <w:r>
        <w:rPr>
          <w:sz w:val="24"/>
        </w:rPr>
        <w:t>levels</w:t>
      </w:r>
      <w:r>
        <w:rPr>
          <w:spacing w:val="-8"/>
          <w:sz w:val="24"/>
        </w:rPr>
        <w:t xml:space="preserve"> </w:t>
      </w:r>
      <w:r>
        <w:rPr>
          <w:sz w:val="24"/>
        </w:rPr>
        <w:t>required</w:t>
      </w:r>
      <w:r>
        <w:rPr>
          <w:spacing w:val="-6"/>
          <w:sz w:val="24"/>
        </w:rPr>
        <w:t xml:space="preserve"> </w:t>
      </w:r>
      <w:r>
        <w:rPr>
          <w:sz w:val="24"/>
        </w:rPr>
        <w:t>for</w:t>
      </w:r>
      <w:r>
        <w:rPr>
          <w:spacing w:val="-8"/>
          <w:sz w:val="24"/>
        </w:rPr>
        <w:t xml:space="preserve"> </w:t>
      </w:r>
      <w:r>
        <w:rPr>
          <w:sz w:val="24"/>
        </w:rPr>
        <w:t>the</w:t>
      </w:r>
      <w:r>
        <w:rPr>
          <w:spacing w:val="-5"/>
          <w:sz w:val="24"/>
        </w:rPr>
        <w:t xml:space="preserve"> </w:t>
      </w:r>
      <w:r>
        <w:rPr>
          <w:spacing w:val="-2"/>
          <w:sz w:val="24"/>
        </w:rPr>
        <w:t>circuit.</w:t>
      </w:r>
    </w:p>
    <w:p w14:paraId="35CA5462">
      <w:pPr>
        <w:pStyle w:val="10"/>
        <w:numPr>
          <w:ilvl w:val="0"/>
          <w:numId w:val="4"/>
        </w:numPr>
        <w:tabs>
          <w:tab w:val="left" w:pos="218"/>
        </w:tabs>
        <w:spacing w:before="0" w:after="0" w:line="240" w:lineRule="auto"/>
        <w:ind w:left="218" w:right="0" w:hanging="118"/>
        <w:jc w:val="left"/>
        <w:rPr>
          <w:sz w:val="24"/>
        </w:rPr>
      </w:pPr>
      <w:r>
        <w:rPr>
          <w:sz w:val="24"/>
        </w:rPr>
        <w:t>Function:</w:t>
      </w:r>
      <w:r>
        <w:rPr>
          <w:spacing w:val="-8"/>
          <w:sz w:val="24"/>
        </w:rPr>
        <w:t xml:space="preserve"> </w:t>
      </w:r>
      <w:r>
        <w:rPr>
          <w:sz w:val="24"/>
        </w:rPr>
        <w:t>Maintains</w:t>
      </w:r>
      <w:r>
        <w:rPr>
          <w:spacing w:val="-8"/>
          <w:sz w:val="24"/>
        </w:rPr>
        <w:t xml:space="preserve"> </w:t>
      </w:r>
      <w:r>
        <w:rPr>
          <w:sz w:val="24"/>
        </w:rPr>
        <w:t>reliable</w:t>
      </w:r>
      <w:r>
        <w:rPr>
          <w:spacing w:val="-8"/>
          <w:sz w:val="24"/>
        </w:rPr>
        <w:t xml:space="preserve"> </w:t>
      </w:r>
      <w:r>
        <w:rPr>
          <w:sz w:val="24"/>
        </w:rPr>
        <w:t>operation</w:t>
      </w:r>
      <w:r>
        <w:rPr>
          <w:spacing w:val="-8"/>
          <w:sz w:val="24"/>
        </w:rPr>
        <w:t xml:space="preserve"> </w:t>
      </w:r>
      <w:r>
        <w:rPr>
          <w:sz w:val="24"/>
        </w:rPr>
        <w:t>of</w:t>
      </w:r>
      <w:r>
        <w:rPr>
          <w:spacing w:val="-8"/>
          <w:sz w:val="24"/>
        </w:rPr>
        <w:t xml:space="preserve"> </w:t>
      </w:r>
      <w:r>
        <w:rPr>
          <w:sz w:val="24"/>
        </w:rPr>
        <w:t>sensors</w:t>
      </w:r>
      <w:r>
        <w:rPr>
          <w:spacing w:val="-7"/>
          <w:sz w:val="24"/>
        </w:rPr>
        <w:t xml:space="preserve"> </w:t>
      </w:r>
      <w:r>
        <w:rPr>
          <w:sz w:val="24"/>
        </w:rPr>
        <w:t>and</w:t>
      </w:r>
      <w:r>
        <w:rPr>
          <w:spacing w:val="-8"/>
          <w:sz w:val="24"/>
        </w:rPr>
        <w:t xml:space="preserve"> </w:t>
      </w:r>
      <w:r>
        <w:rPr>
          <w:spacing w:val="-2"/>
          <w:sz w:val="24"/>
        </w:rPr>
        <w:t>alarms.</w:t>
      </w:r>
    </w:p>
    <w:p w14:paraId="7693AC58">
      <w:pPr>
        <w:pStyle w:val="8"/>
        <w:spacing w:before="1"/>
      </w:pPr>
    </w:p>
    <w:p w14:paraId="5303DCBB">
      <w:pPr>
        <w:pStyle w:val="10"/>
        <w:numPr>
          <w:ilvl w:val="2"/>
          <w:numId w:val="3"/>
        </w:numPr>
        <w:tabs>
          <w:tab w:val="left" w:pos="366"/>
        </w:tabs>
        <w:spacing w:before="0" w:after="0" w:line="319" w:lineRule="exact"/>
        <w:ind w:left="366" w:right="0" w:hanging="266"/>
        <w:jc w:val="left"/>
        <w:rPr>
          <w:sz w:val="24"/>
          <w:szCs w:val="24"/>
        </w:rPr>
      </w:pPr>
      <w:r>
        <w:rPr>
          <w:sz w:val="24"/>
          <w:szCs w:val="24"/>
        </w:rPr>
        <w:t>SK100</w:t>
      </w:r>
      <w:r>
        <w:rPr>
          <w:spacing w:val="-7"/>
          <w:sz w:val="24"/>
          <w:szCs w:val="24"/>
        </w:rPr>
        <w:t xml:space="preserve"> </w:t>
      </w:r>
      <w:r>
        <w:rPr>
          <w:spacing w:val="-2"/>
          <w:sz w:val="24"/>
          <w:szCs w:val="24"/>
        </w:rPr>
        <w:t>Transistor</w:t>
      </w:r>
    </w:p>
    <w:p w14:paraId="7D3C64EF">
      <w:pPr>
        <w:pStyle w:val="10"/>
        <w:numPr>
          <w:ilvl w:val="0"/>
          <w:numId w:val="4"/>
        </w:numPr>
        <w:tabs>
          <w:tab w:val="left" w:pos="218"/>
        </w:tabs>
        <w:spacing w:before="0" w:after="0" w:line="275" w:lineRule="exact"/>
        <w:ind w:left="218" w:right="0" w:hanging="118"/>
        <w:jc w:val="left"/>
        <w:rPr>
          <w:sz w:val="24"/>
        </w:rPr>
      </w:pPr>
      <w:r>
        <w:rPr>
          <w:sz w:val="24"/>
        </w:rPr>
        <w:t>Purpose:</w:t>
      </w:r>
      <w:r>
        <w:rPr>
          <w:spacing w:val="-6"/>
          <w:sz w:val="24"/>
        </w:rPr>
        <w:t xml:space="preserve"> </w:t>
      </w:r>
      <w:r>
        <w:rPr>
          <w:sz w:val="24"/>
        </w:rPr>
        <w:t>Acts</w:t>
      </w:r>
      <w:r>
        <w:rPr>
          <w:spacing w:val="-4"/>
          <w:sz w:val="24"/>
        </w:rPr>
        <w:t xml:space="preserve"> </w:t>
      </w:r>
      <w:r>
        <w:rPr>
          <w:sz w:val="24"/>
        </w:rPr>
        <w:t>as</w:t>
      </w:r>
      <w:r>
        <w:rPr>
          <w:spacing w:val="-8"/>
          <w:sz w:val="24"/>
        </w:rPr>
        <w:t xml:space="preserve"> </w:t>
      </w:r>
      <w:r>
        <w:rPr>
          <w:sz w:val="24"/>
        </w:rPr>
        <w:t>a</w:t>
      </w:r>
      <w:r>
        <w:rPr>
          <w:spacing w:val="-6"/>
          <w:sz w:val="24"/>
        </w:rPr>
        <w:t xml:space="preserve"> </w:t>
      </w:r>
      <w:r>
        <w:rPr>
          <w:sz w:val="24"/>
        </w:rPr>
        <w:t>switch</w:t>
      </w:r>
      <w:r>
        <w:rPr>
          <w:spacing w:val="-5"/>
          <w:sz w:val="24"/>
        </w:rPr>
        <w:t xml:space="preserve"> </w:t>
      </w:r>
      <w:r>
        <w:rPr>
          <w:sz w:val="24"/>
        </w:rPr>
        <w:t>to</w:t>
      </w:r>
      <w:r>
        <w:rPr>
          <w:spacing w:val="-4"/>
          <w:sz w:val="24"/>
        </w:rPr>
        <w:t xml:space="preserve"> </w:t>
      </w:r>
      <w:r>
        <w:rPr>
          <w:sz w:val="24"/>
        </w:rPr>
        <w:t>control</w:t>
      </w:r>
      <w:r>
        <w:rPr>
          <w:spacing w:val="-6"/>
          <w:sz w:val="24"/>
        </w:rPr>
        <w:t xml:space="preserve"> </w:t>
      </w:r>
      <w:r>
        <w:rPr>
          <w:sz w:val="24"/>
        </w:rPr>
        <w:t>larger</w:t>
      </w:r>
      <w:r>
        <w:rPr>
          <w:spacing w:val="-6"/>
          <w:sz w:val="24"/>
        </w:rPr>
        <w:t xml:space="preserve"> </w:t>
      </w:r>
      <w:r>
        <w:rPr>
          <w:sz w:val="24"/>
        </w:rPr>
        <w:t>loads</w:t>
      </w:r>
      <w:r>
        <w:rPr>
          <w:spacing w:val="-3"/>
          <w:sz w:val="24"/>
        </w:rPr>
        <w:t xml:space="preserve"> </w:t>
      </w:r>
      <w:r>
        <w:rPr>
          <w:sz w:val="24"/>
        </w:rPr>
        <w:t>(e.g.,</w:t>
      </w:r>
      <w:r>
        <w:rPr>
          <w:spacing w:val="-6"/>
          <w:sz w:val="24"/>
        </w:rPr>
        <w:t xml:space="preserve"> </w:t>
      </w:r>
      <w:r>
        <w:rPr>
          <w:sz w:val="24"/>
        </w:rPr>
        <w:t>the</w:t>
      </w:r>
      <w:r>
        <w:rPr>
          <w:spacing w:val="-8"/>
          <w:sz w:val="24"/>
        </w:rPr>
        <w:t xml:space="preserve"> </w:t>
      </w:r>
      <w:r>
        <w:rPr>
          <w:spacing w:val="-2"/>
          <w:sz w:val="24"/>
        </w:rPr>
        <w:t>buzzer).</w:t>
      </w:r>
    </w:p>
    <w:p w14:paraId="73FD7D36">
      <w:pPr>
        <w:pStyle w:val="10"/>
        <w:numPr>
          <w:ilvl w:val="0"/>
          <w:numId w:val="4"/>
        </w:numPr>
        <w:tabs>
          <w:tab w:val="left" w:pos="218"/>
        </w:tabs>
        <w:spacing w:before="1" w:after="0" w:line="240" w:lineRule="auto"/>
        <w:ind w:left="218" w:right="0" w:hanging="118"/>
        <w:jc w:val="left"/>
        <w:rPr>
          <w:sz w:val="24"/>
        </w:rPr>
      </w:pPr>
      <w:r>
        <w:drawing>
          <wp:anchor distT="0" distB="0" distL="0" distR="0" simplePos="0" relativeHeight="251662336" behindDoc="0" locked="0" layoutInCell="1" allowOverlap="1">
            <wp:simplePos x="0" y="0"/>
            <wp:positionH relativeFrom="page">
              <wp:posOffset>5646420</wp:posOffset>
            </wp:positionH>
            <wp:positionV relativeFrom="paragraph">
              <wp:posOffset>10160</wp:posOffset>
            </wp:positionV>
            <wp:extent cx="1850390" cy="1080770"/>
            <wp:effectExtent l="0" t="0" r="0" b="0"/>
            <wp:wrapNone/>
            <wp:docPr id="53" name="Image 53"/>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40" cstate="print"/>
                    <a:stretch>
                      <a:fillRect/>
                    </a:stretch>
                  </pic:blipFill>
                  <pic:spPr>
                    <a:xfrm>
                      <a:off x="0" y="0"/>
                      <a:ext cx="1850135" cy="1080516"/>
                    </a:xfrm>
                    <a:prstGeom prst="rect">
                      <a:avLst/>
                    </a:prstGeom>
                  </pic:spPr>
                </pic:pic>
              </a:graphicData>
            </a:graphic>
          </wp:anchor>
        </w:drawing>
      </w:r>
      <w:r>
        <w:rPr>
          <w:sz w:val="24"/>
        </w:rPr>
        <w:t>Function:</w:t>
      </w:r>
      <w:r>
        <w:rPr>
          <w:spacing w:val="-7"/>
          <w:sz w:val="24"/>
        </w:rPr>
        <w:t xml:space="preserve"> </w:t>
      </w:r>
      <w:r>
        <w:rPr>
          <w:sz w:val="24"/>
        </w:rPr>
        <w:t>Amplifies</w:t>
      </w:r>
      <w:r>
        <w:rPr>
          <w:spacing w:val="-7"/>
          <w:sz w:val="24"/>
        </w:rPr>
        <w:t xml:space="preserve"> </w:t>
      </w:r>
      <w:r>
        <w:rPr>
          <w:sz w:val="24"/>
        </w:rPr>
        <w:t>the</w:t>
      </w:r>
      <w:r>
        <w:rPr>
          <w:spacing w:val="-5"/>
          <w:sz w:val="24"/>
        </w:rPr>
        <w:t xml:space="preserve"> </w:t>
      </w:r>
      <w:r>
        <w:rPr>
          <w:sz w:val="24"/>
        </w:rPr>
        <w:t>signal</w:t>
      </w:r>
      <w:r>
        <w:rPr>
          <w:spacing w:val="-6"/>
          <w:sz w:val="24"/>
        </w:rPr>
        <w:t xml:space="preserve"> </w:t>
      </w:r>
      <w:r>
        <w:rPr>
          <w:sz w:val="24"/>
        </w:rPr>
        <w:t>from</w:t>
      </w:r>
      <w:r>
        <w:rPr>
          <w:spacing w:val="-7"/>
          <w:sz w:val="24"/>
        </w:rPr>
        <w:t xml:space="preserve"> </w:t>
      </w:r>
      <w:r>
        <w:rPr>
          <w:sz w:val="24"/>
        </w:rPr>
        <w:t>the</w:t>
      </w:r>
      <w:r>
        <w:rPr>
          <w:spacing w:val="-4"/>
          <w:sz w:val="24"/>
        </w:rPr>
        <w:t xml:space="preserve"> </w:t>
      </w:r>
      <w:r>
        <w:rPr>
          <w:sz w:val="24"/>
        </w:rPr>
        <w:t>IR</w:t>
      </w:r>
      <w:r>
        <w:rPr>
          <w:spacing w:val="-6"/>
          <w:sz w:val="24"/>
        </w:rPr>
        <w:t xml:space="preserve"> </w:t>
      </w:r>
      <w:r>
        <w:rPr>
          <w:sz w:val="24"/>
        </w:rPr>
        <w:t>sensor</w:t>
      </w:r>
      <w:r>
        <w:rPr>
          <w:spacing w:val="-7"/>
          <w:sz w:val="24"/>
        </w:rPr>
        <w:t xml:space="preserve"> </w:t>
      </w:r>
      <w:r>
        <w:rPr>
          <w:sz w:val="24"/>
        </w:rPr>
        <w:t>to</w:t>
      </w:r>
      <w:r>
        <w:rPr>
          <w:spacing w:val="-7"/>
          <w:sz w:val="24"/>
        </w:rPr>
        <w:t xml:space="preserve"> </w:t>
      </w:r>
      <w:r>
        <w:rPr>
          <w:sz w:val="24"/>
        </w:rPr>
        <w:t>activate</w:t>
      </w:r>
      <w:r>
        <w:rPr>
          <w:spacing w:val="-6"/>
          <w:sz w:val="24"/>
        </w:rPr>
        <w:t xml:space="preserve"> </w:t>
      </w:r>
      <w:r>
        <w:rPr>
          <w:sz w:val="24"/>
        </w:rPr>
        <w:t>the</w:t>
      </w:r>
      <w:r>
        <w:rPr>
          <w:spacing w:val="-4"/>
          <w:sz w:val="24"/>
        </w:rPr>
        <w:t xml:space="preserve"> </w:t>
      </w:r>
      <w:r>
        <w:rPr>
          <w:sz w:val="24"/>
        </w:rPr>
        <w:t>alarm</w:t>
      </w:r>
      <w:r>
        <w:rPr>
          <w:spacing w:val="-7"/>
          <w:sz w:val="24"/>
        </w:rPr>
        <w:t xml:space="preserve"> </w:t>
      </w:r>
      <w:r>
        <w:rPr>
          <w:spacing w:val="-2"/>
          <w:sz w:val="24"/>
        </w:rPr>
        <w:t>system.</w:t>
      </w:r>
    </w:p>
    <w:p w14:paraId="0AE480EB">
      <w:pPr>
        <w:pStyle w:val="8"/>
      </w:pPr>
    </w:p>
    <w:p w14:paraId="16EC0A65">
      <w:pPr>
        <w:pStyle w:val="5"/>
        <w:numPr>
          <w:ilvl w:val="0"/>
          <w:numId w:val="5"/>
        </w:numPr>
        <w:tabs>
          <w:tab w:val="left" w:pos="375"/>
        </w:tabs>
        <w:spacing w:before="1" w:after="0" w:line="240" w:lineRule="auto"/>
        <w:ind w:left="375" w:right="0" w:hanging="275"/>
        <w:jc w:val="left"/>
      </w:pPr>
      <w:r>
        <w:t>Additional</w:t>
      </w:r>
      <w:r>
        <w:rPr>
          <w:spacing w:val="-15"/>
        </w:rPr>
        <w:t xml:space="preserve"> </w:t>
      </w:r>
      <w:r>
        <w:t>Components</w:t>
      </w:r>
      <w:r>
        <w:rPr>
          <w:spacing w:val="-15"/>
        </w:rPr>
        <w:t xml:space="preserve"> </w:t>
      </w:r>
      <w:r>
        <w:rPr>
          <w:spacing w:val="-2"/>
        </w:rPr>
        <w:t>(Optional)</w:t>
      </w:r>
    </w:p>
    <w:p w14:paraId="2BEAA8FF">
      <w:pPr>
        <w:pStyle w:val="10"/>
        <w:numPr>
          <w:ilvl w:val="0"/>
          <w:numId w:val="4"/>
        </w:numPr>
        <w:tabs>
          <w:tab w:val="left" w:pos="218"/>
        </w:tabs>
        <w:spacing w:before="275" w:after="0" w:line="240" w:lineRule="auto"/>
        <w:ind w:left="218" w:right="0" w:hanging="118"/>
        <w:jc w:val="left"/>
        <w:rPr>
          <w:sz w:val="24"/>
        </w:rPr>
      </w:pPr>
      <w:r>
        <w:rPr>
          <w:sz w:val="24"/>
        </w:rPr>
        <w:t>Power</w:t>
      </w:r>
      <w:r>
        <w:rPr>
          <w:spacing w:val="-9"/>
          <w:sz w:val="24"/>
        </w:rPr>
        <w:t xml:space="preserve"> </w:t>
      </w:r>
      <w:r>
        <w:rPr>
          <w:sz w:val="24"/>
        </w:rPr>
        <w:t>Supply</w:t>
      </w:r>
      <w:r>
        <w:rPr>
          <w:spacing w:val="-6"/>
          <w:sz w:val="24"/>
        </w:rPr>
        <w:t xml:space="preserve"> </w:t>
      </w:r>
      <w:r>
        <w:rPr>
          <w:sz w:val="24"/>
        </w:rPr>
        <w:t>Unit</w:t>
      </w:r>
      <w:r>
        <w:rPr>
          <w:spacing w:val="-6"/>
          <w:sz w:val="24"/>
        </w:rPr>
        <w:t xml:space="preserve"> </w:t>
      </w:r>
      <w:r>
        <w:rPr>
          <w:sz w:val="24"/>
        </w:rPr>
        <w:t>(PSU):</w:t>
      </w:r>
      <w:r>
        <w:rPr>
          <w:spacing w:val="-5"/>
          <w:sz w:val="24"/>
        </w:rPr>
        <w:t xml:space="preserve"> </w:t>
      </w:r>
      <w:r>
        <w:rPr>
          <w:sz w:val="24"/>
        </w:rPr>
        <w:t>Converts</w:t>
      </w:r>
      <w:r>
        <w:rPr>
          <w:spacing w:val="-6"/>
          <w:sz w:val="24"/>
        </w:rPr>
        <w:t xml:space="preserve"> </w:t>
      </w:r>
      <w:r>
        <w:rPr>
          <w:sz w:val="24"/>
        </w:rPr>
        <w:t>AC</w:t>
      </w:r>
      <w:r>
        <w:rPr>
          <w:spacing w:val="-6"/>
          <w:sz w:val="24"/>
        </w:rPr>
        <w:t xml:space="preserve"> </w:t>
      </w:r>
      <w:r>
        <w:rPr>
          <w:sz w:val="24"/>
        </w:rPr>
        <w:t>to</w:t>
      </w:r>
      <w:r>
        <w:rPr>
          <w:spacing w:val="-6"/>
          <w:sz w:val="24"/>
        </w:rPr>
        <w:t xml:space="preserve"> </w:t>
      </w:r>
      <w:r>
        <w:rPr>
          <w:sz w:val="24"/>
        </w:rPr>
        <w:t>DC</w:t>
      </w:r>
      <w:r>
        <w:rPr>
          <w:spacing w:val="-5"/>
          <w:sz w:val="24"/>
        </w:rPr>
        <w:t xml:space="preserve"> </w:t>
      </w:r>
      <w:r>
        <w:rPr>
          <w:sz w:val="24"/>
        </w:rPr>
        <w:t>power</w:t>
      </w:r>
      <w:r>
        <w:rPr>
          <w:spacing w:val="-8"/>
          <w:sz w:val="24"/>
        </w:rPr>
        <w:t xml:space="preserve"> </w:t>
      </w:r>
      <w:r>
        <w:rPr>
          <w:sz w:val="24"/>
        </w:rPr>
        <w:t>if</w:t>
      </w:r>
      <w:r>
        <w:rPr>
          <w:spacing w:val="-4"/>
          <w:sz w:val="24"/>
        </w:rPr>
        <w:t xml:space="preserve"> </w:t>
      </w:r>
      <w:r>
        <w:rPr>
          <w:spacing w:val="-2"/>
          <w:sz w:val="24"/>
        </w:rPr>
        <w:t>necessary.</w:t>
      </w:r>
    </w:p>
    <w:p w14:paraId="473D85B0">
      <w:pPr>
        <w:pStyle w:val="10"/>
        <w:numPr>
          <w:ilvl w:val="0"/>
          <w:numId w:val="4"/>
        </w:numPr>
        <w:tabs>
          <w:tab w:val="left" w:pos="217"/>
          <w:tab w:val="left" w:pos="219"/>
        </w:tabs>
        <w:spacing w:before="276" w:after="0" w:line="240" w:lineRule="auto"/>
        <w:ind w:left="219" w:right="3777" w:hanging="120"/>
        <w:jc w:val="left"/>
        <w:rPr>
          <w:sz w:val="24"/>
        </w:rPr>
      </w:pPr>
      <w:r>
        <w:rPr>
          <w:sz w:val="24"/>
        </w:rPr>
        <w:t>Control</w:t>
      </w:r>
      <w:r>
        <w:rPr>
          <w:spacing w:val="-6"/>
          <w:sz w:val="24"/>
        </w:rPr>
        <w:t xml:space="preserve"> </w:t>
      </w:r>
      <w:r>
        <w:rPr>
          <w:sz w:val="24"/>
        </w:rPr>
        <w:t>Panel:</w:t>
      </w:r>
      <w:r>
        <w:rPr>
          <w:spacing w:val="-3"/>
          <w:sz w:val="24"/>
        </w:rPr>
        <w:t xml:space="preserve"> </w:t>
      </w:r>
      <w:r>
        <w:rPr>
          <w:sz w:val="24"/>
        </w:rPr>
        <w:t>Central</w:t>
      </w:r>
      <w:r>
        <w:rPr>
          <w:spacing w:val="-7"/>
          <w:sz w:val="24"/>
        </w:rPr>
        <w:t xml:space="preserve"> </w:t>
      </w:r>
      <w:r>
        <w:rPr>
          <w:sz w:val="24"/>
        </w:rPr>
        <w:t>hub</w:t>
      </w:r>
      <w:r>
        <w:rPr>
          <w:spacing w:val="-6"/>
          <w:sz w:val="24"/>
        </w:rPr>
        <w:t xml:space="preserve"> </w:t>
      </w:r>
      <w:r>
        <w:rPr>
          <w:sz w:val="24"/>
        </w:rPr>
        <w:t>for</w:t>
      </w:r>
      <w:r>
        <w:rPr>
          <w:spacing w:val="-6"/>
          <w:sz w:val="24"/>
        </w:rPr>
        <w:t xml:space="preserve"> </w:t>
      </w:r>
      <w:r>
        <w:rPr>
          <w:sz w:val="24"/>
        </w:rPr>
        <w:t>processing</w:t>
      </w:r>
      <w:r>
        <w:rPr>
          <w:spacing w:val="-6"/>
          <w:sz w:val="24"/>
        </w:rPr>
        <w:t xml:space="preserve"> </w:t>
      </w:r>
      <w:r>
        <w:rPr>
          <w:sz w:val="24"/>
        </w:rPr>
        <w:t>signals</w:t>
      </w:r>
      <w:r>
        <w:rPr>
          <w:spacing w:val="-6"/>
          <w:sz w:val="24"/>
        </w:rPr>
        <w:t xml:space="preserve"> </w:t>
      </w:r>
      <w:r>
        <w:rPr>
          <w:sz w:val="24"/>
        </w:rPr>
        <w:t>from</w:t>
      </w:r>
      <w:r>
        <w:rPr>
          <w:spacing w:val="-6"/>
          <w:sz w:val="24"/>
        </w:rPr>
        <w:t xml:space="preserve"> </w:t>
      </w:r>
      <w:r>
        <w:rPr>
          <w:sz w:val="24"/>
        </w:rPr>
        <w:t>detectors</w:t>
      </w:r>
      <w:r>
        <w:rPr>
          <w:spacing w:val="-3"/>
          <w:sz w:val="24"/>
        </w:rPr>
        <w:t xml:space="preserve"> </w:t>
      </w:r>
      <w:r>
        <w:rPr>
          <w:sz w:val="24"/>
        </w:rPr>
        <w:t>and managing alarms.</w:t>
      </w:r>
    </w:p>
    <w:p w14:paraId="1CCB95FF">
      <w:pPr>
        <w:pStyle w:val="10"/>
        <w:numPr>
          <w:ilvl w:val="0"/>
          <w:numId w:val="4"/>
        </w:numPr>
        <w:tabs>
          <w:tab w:val="left" w:pos="218"/>
        </w:tabs>
        <w:spacing w:before="276" w:after="0" w:line="240" w:lineRule="auto"/>
        <w:ind w:left="218" w:right="0" w:hanging="118"/>
        <w:jc w:val="left"/>
        <w:rPr>
          <w:sz w:val="24"/>
        </w:rPr>
      </w:pPr>
      <w:r>
        <w:rPr>
          <w:sz w:val="24"/>
        </w:rPr>
        <w:t>Smoke</w:t>
      </w:r>
      <w:r>
        <w:rPr>
          <w:spacing w:val="-10"/>
          <w:sz w:val="24"/>
        </w:rPr>
        <w:t xml:space="preserve"> </w:t>
      </w:r>
      <w:r>
        <w:rPr>
          <w:sz w:val="24"/>
        </w:rPr>
        <w:t>Detectors:</w:t>
      </w:r>
      <w:r>
        <w:rPr>
          <w:spacing w:val="-8"/>
          <w:sz w:val="24"/>
        </w:rPr>
        <w:t xml:space="preserve"> </w:t>
      </w:r>
      <w:r>
        <w:rPr>
          <w:sz w:val="24"/>
        </w:rPr>
        <w:t>For</w:t>
      </w:r>
      <w:r>
        <w:rPr>
          <w:spacing w:val="-8"/>
          <w:sz w:val="24"/>
        </w:rPr>
        <w:t xml:space="preserve"> </w:t>
      </w:r>
      <w:r>
        <w:rPr>
          <w:sz w:val="24"/>
        </w:rPr>
        <w:t>additional</w:t>
      </w:r>
      <w:r>
        <w:rPr>
          <w:spacing w:val="-8"/>
          <w:sz w:val="24"/>
        </w:rPr>
        <w:t xml:space="preserve"> </w:t>
      </w:r>
      <w:r>
        <w:rPr>
          <w:sz w:val="24"/>
        </w:rPr>
        <w:t>fire</w:t>
      </w:r>
      <w:r>
        <w:rPr>
          <w:spacing w:val="-8"/>
          <w:sz w:val="24"/>
        </w:rPr>
        <w:t xml:space="preserve"> </w:t>
      </w:r>
      <w:r>
        <w:rPr>
          <w:sz w:val="24"/>
        </w:rPr>
        <w:t>detection</w:t>
      </w:r>
      <w:r>
        <w:rPr>
          <w:spacing w:val="-8"/>
          <w:sz w:val="24"/>
        </w:rPr>
        <w:t xml:space="preserve"> </w:t>
      </w:r>
      <w:r>
        <w:rPr>
          <w:spacing w:val="-2"/>
          <w:sz w:val="24"/>
        </w:rPr>
        <w:t>capabilities</w:t>
      </w:r>
    </w:p>
    <w:p w14:paraId="3AF93947">
      <w:pPr>
        <w:spacing w:before="0"/>
        <w:ind w:left="100" w:right="0" w:firstLine="0"/>
        <w:jc w:val="left"/>
        <w:rPr>
          <w:sz w:val="24"/>
        </w:rPr>
      </w:pPr>
      <w:r>
        <w:rPr>
          <w:spacing w:val="-10"/>
          <w:sz w:val="24"/>
        </w:rPr>
        <w:t>.</w:t>
      </w:r>
    </w:p>
    <w:p w14:paraId="46B42575">
      <w:pPr>
        <w:pStyle w:val="10"/>
        <w:numPr>
          <w:ilvl w:val="0"/>
          <w:numId w:val="4"/>
        </w:numPr>
        <w:tabs>
          <w:tab w:val="left" w:pos="218"/>
        </w:tabs>
        <w:spacing w:before="0" w:after="0" w:line="240" w:lineRule="auto"/>
        <w:ind w:left="218" w:right="0" w:hanging="118"/>
        <w:jc w:val="left"/>
        <w:rPr>
          <w:sz w:val="24"/>
        </w:rPr>
      </w:pPr>
      <w:r>
        <w:rPr>
          <w:sz w:val="24"/>
        </w:rPr>
        <w:t>Heat</w:t>
      </w:r>
      <w:r>
        <w:rPr>
          <w:spacing w:val="-6"/>
          <w:sz w:val="24"/>
        </w:rPr>
        <w:t xml:space="preserve"> </w:t>
      </w:r>
      <w:r>
        <w:rPr>
          <w:sz w:val="24"/>
        </w:rPr>
        <w:t>Detectors:</w:t>
      </w:r>
      <w:r>
        <w:rPr>
          <w:spacing w:val="-7"/>
          <w:sz w:val="24"/>
        </w:rPr>
        <w:t xml:space="preserve"> </w:t>
      </w:r>
      <w:r>
        <w:rPr>
          <w:sz w:val="24"/>
        </w:rPr>
        <w:t>To</w:t>
      </w:r>
      <w:r>
        <w:rPr>
          <w:spacing w:val="-8"/>
          <w:sz w:val="24"/>
        </w:rPr>
        <w:t xml:space="preserve"> </w:t>
      </w:r>
      <w:r>
        <w:rPr>
          <w:sz w:val="24"/>
        </w:rPr>
        <w:t>complement</w:t>
      </w:r>
      <w:r>
        <w:rPr>
          <w:spacing w:val="-8"/>
          <w:sz w:val="24"/>
        </w:rPr>
        <w:t xml:space="preserve"> </w:t>
      </w:r>
      <w:r>
        <w:rPr>
          <w:sz w:val="24"/>
        </w:rPr>
        <w:t>the</w:t>
      </w:r>
      <w:r>
        <w:rPr>
          <w:spacing w:val="-5"/>
          <w:sz w:val="24"/>
        </w:rPr>
        <w:t xml:space="preserve"> </w:t>
      </w:r>
      <w:r>
        <w:rPr>
          <w:sz w:val="24"/>
        </w:rPr>
        <w:t>IR</w:t>
      </w:r>
      <w:r>
        <w:rPr>
          <w:spacing w:val="-7"/>
          <w:sz w:val="24"/>
        </w:rPr>
        <w:t xml:space="preserve"> </w:t>
      </w:r>
      <w:r>
        <w:rPr>
          <w:sz w:val="24"/>
        </w:rPr>
        <w:t>sensor</w:t>
      </w:r>
      <w:r>
        <w:rPr>
          <w:spacing w:val="-8"/>
          <w:sz w:val="24"/>
        </w:rPr>
        <w:t xml:space="preserve"> </w:t>
      </w:r>
      <w:r>
        <w:rPr>
          <w:sz w:val="24"/>
        </w:rPr>
        <w:t>for</w:t>
      </w:r>
      <w:r>
        <w:rPr>
          <w:spacing w:val="-6"/>
          <w:sz w:val="24"/>
        </w:rPr>
        <w:t xml:space="preserve"> </w:t>
      </w:r>
      <w:r>
        <w:rPr>
          <w:sz w:val="24"/>
        </w:rPr>
        <w:t>effective</w:t>
      </w:r>
      <w:r>
        <w:rPr>
          <w:spacing w:val="-7"/>
          <w:sz w:val="24"/>
        </w:rPr>
        <w:t xml:space="preserve"> </w:t>
      </w:r>
      <w:r>
        <w:rPr>
          <w:sz w:val="24"/>
        </w:rPr>
        <w:t>fire</w:t>
      </w:r>
      <w:r>
        <w:rPr>
          <w:spacing w:val="-6"/>
          <w:sz w:val="24"/>
        </w:rPr>
        <w:t xml:space="preserve"> </w:t>
      </w:r>
      <w:r>
        <w:rPr>
          <w:spacing w:val="-2"/>
          <w:sz w:val="24"/>
        </w:rPr>
        <w:t>monitoring.</w:t>
      </w:r>
    </w:p>
    <w:p w14:paraId="63E7029A">
      <w:pPr>
        <w:spacing w:after="0" w:line="240" w:lineRule="auto"/>
        <w:jc w:val="left"/>
        <w:rPr>
          <w:sz w:val="24"/>
        </w:rPr>
        <w:sectPr>
          <w:headerReference r:id="rId21" w:type="default"/>
          <w:footerReference r:id="rId22" w:type="default"/>
          <w:pgSz w:w="12240" w:h="15840"/>
          <w:pgMar w:top="2400" w:right="320" w:bottom="1340" w:left="1340" w:header="1452" w:footer="1154" w:gutter="0"/>
          <w:cols w:space="720" w:num="1"/>
        </w:sectPr>
      </w:pPr>
    </w:p>
    <w:p w14:paraId="66E1CE20">
      <w:pPr>
        <w:pStyle w:val="8"/>
      </w:pPr>
    </w:p>
    <w:p w14:paraId="7890B5E0">
      <w:pPr>
        <w:pStyle w:val="8"/>
        <w:spacing w:before="92"/>
      </w:pPr>
    </w:p>
    <w:p w14:paraId="7CCDF4C0">
      <w:pPr>
        <w:pStyle w:val="5"/>
        <w:ind w:left="100" w:firstLine="0"/>
      </w:pPr>
      <w:r>
        <w:t>5.1</w:t>
      </w:r>
      <w:r>
        <w:rPr>
          <w:spacing w:val="-8"/>
        </w:rPr>
        <w:t xml:space="preserve"> </w:t>
      </w:r>
      <w:r>
        <w:t>Hardware</w:t>
      </w:r>
      <w:r>
        <w:rPr>
          <w:spacing w:val="-10"/>
        </w:rPr>
        <w:t xml:space="preserve"> </w:t>
      </w:r>
      <w:r>
        <w:rPr>
          <w:spacing w:val="-2"/>
        </w:rPr>
        <w:t>Implementation:</w:t>
      </w:r>
    </w:p>
    <w:p w14:paraId="71B297B9">
      <w:pPr>
        <w:pStyle w:val="8"/>
        <w:rPr>
          <w:b/>
        </w:rPr>
      </w:pPr>
    </w:p>
    <w:p w14:paraId="4D52F1CF">
      <w:pPr>
        <w:pStyle w:val="8"/>
        <w:spacing w:line="360" w:lineRule="auto"/>
        <w:ind w:left="100" w:right="1127"/>
        <w:jc w:val="both"/>
      </w:pPr>
      <w:r>
        <w:t>The IR sensor (combination of IR transmitter and receiver) is used to detect smoke in the environment. The IR transmitter (an IR LED) continuously emits infrared light. Under normal conditions, the light passes through the air without much reflection. When smoke particles are present,</w:t>
      </w:r>
      <w:r>
        <w:rPr>
          <w:spacing w:val="-15"/>
        </w:rPr>
        <w:t xml:space="preserve"> </w:t>
      </w:r>
      <w:r>
        <w:t>they</w:t>
      </w:r>
      <w:r>
        <w:rPr>
          <w:spacing w:val="-15"/>
        </w:rPr>
        <w:t xml:space="preserve"> </w:t>
      </w:r>
      <w:r>
        <w:t>scatter</w:t>
      </w:r>
      <w:r>
        <w:rPr>
          <w:spacing w:val="-15"/>
        </w:rPr>
        <w:t xml:space="preserve"> </w:t>
      </w:r>
      <w:r>
        <w:t>and</w:t>
      </w:r>
      <w:r>
        <w:rPr>
          <w:spacing w:val="-15"/>
        </w:rPr>
        <w:t xml:space="preserve"> </w:t>
      </w:r>
      <w:r>
        <w:t>reflect</w:t>
      </w:r>
      <w:r>
        <w:rPr>
          <w:spacing w:val="-15"/>
        </w:rPr>
        <w:t xml:space="preserve"> </w:t>
      </w:r>
      <w:r>
        <w:t>the</w:t>
      </w:r>
      <w:r>
        <w:rPr>
          <w:spacing w:val="-15"/>
        </w:rPr>
        <w:t xml:space="preserve"> </w:t>
      </w:r>
      <w:r>
        <w:t>infrared</w:t>
      </w:r>
      <w:r>
        <w:rPr>
          <w:spacing w:val="-15"/>
        </w:rPr>
        <w:t xml:space="preserve"> </w:t>
      </w:r>
      <w:r>
        <w:t>light</w:t>
      </w:r>
      <w:r>
        <w:rPr>
          <w:spacing w:val="-15"/>
        </w:rPr>
        <w:t xml:space="preserve"> </w:t>
      </w:r>
      <w:r>
        <w:t>back</w:t>
      </w:r>
      <w:r>
        <w:rPr>
          <w:spacing w:val="-15"/>
        </w:rPr>
        <w:t xml:space="preserve"> </w:t>
      </w:r>
      <w:r>
        <w:t>toward</w:t>
      </w:r>
      <w:r>
        <w:rPr>
          <w:spacing w:val="-11"/>
        </w:rPr>
        <w:t xml:space="preserve"> </w:t>
      </w:r>
      <w:r>
        <w:t>the</w:t>
      </w:r>
      <w:r>
        <w:rPr>
          <w:spacing w:val="-15"/>
        </w:rPr>
        <w:t xml:space="preserve"> </w:t>
      </w:r>
      <w:r>
        <w:t>IR</w:t>
      </w:r>
      <w:r>
        <w:rPr>
          <w:spacing w:val="-15"/>
        </w:rPr>
        <w:t xml:space="preserve"> </w:t>
      </w:r>
      <w:r>
        <w:t>receiver</w:t>
      </w:r>
      <w:r>
        <w:rPr>
          <w:spacing w:val="-12"/>
        </w:rPr>
        <w:t xml:space="preserve"> </w:t>
      </w:r>
      <w:r>
        <w:t>(usually</w:t>
      </w:r>
      <w:r>
        <w:rPr>
          <w:spacing w:val="-15"/>
        </w:rPr>
        <w:t xml:space="preserve"> </w:t>
      </w:r>
      <w:r>
        <w:t>a</w:t>
      </w:r>
      <w:r>
        <w:rPr>
          <w:spacing w:val="-15"/>
        </w:rPr>
        <w:t xml:space="preserve"> </w:t>
      </w:r>
      <w:r>
        <w:t>photodiode or phototransistor). The IR receiver detects the reflected light intensity. As smoke increases, the amount of reflected IR light increases. If the reflected IR light exceeds a threshold (indicating smoke presence), it triggers the alarm system (activating the buzzer). The buzzer is typically connected</w:t>
      </w:r>
      <w:r>
        <w:rPr>
          <w:spacing w:val="-3"/>
        </w:rPr>
        <w:t xml:space="preserve"> </w:t>
      </w:r>
      <w:r>
        <w:t>to</w:t>
      </w:r>
      <w:r>
        <w:rPr>
          <w:spacing w:val="-3"/>
        </w:rPr>
        <w:t xml:space="preserve"> </w:t>
      </w:r>
      <w:r>
        <w:t>a</w:t>
      </w:r>
      <w:r>
        <w:rPr>
          <w:spacing w:val="-5"/>
        </w:rPr>
        <w:t xml:space="preserve"> </w:t>
      </w:r>
      <w:r>
        <w:t>transistor</w:t>
      </w:r>
      <w:r>
        <w:rPr>
          <w:spacing w:val="-3"/>
        </w:rPr>
        <w:t xml:space="preserve"> </w:t>
      </w:r>
      <w:r>
        <w:t>(like</w:t>
      </w:r>
      <w:r>
        <w:rPr>
          <w:spacing w:val="-5"/>
        </w:rPr>
        <w:t xml:space="preserve"> </w:t>
      </w:r>
      <w:r>
        <w:t>the</w:t>
      </w:r>
      <w:r>
        <w:rPr>
          <w:spacing w:val="-5"/>
        </w:rPr>
        <w:t xml:space="preserve"> </w:t>
      </w:r>
      <w:r>
        <w:t>SK100)</w:t>
      </w:r>
      <w:r>
        <w:rPr>
          <w:spacing w:val="-3"/>
        </w:rPr>
        <w:t xml:space="preserve"> </w:t>
      </w:r>
      <w:r>
        <w:t>to</w:t>
      </w:r>
      <w:r>
        <w:rPr>
          <w:spacing w:val="-3"/>
        </w:rPr>
        <w:t xml:space="preserve"> </w:t>
      </w:r>
      <w:r>
        <w:t>drive</w:t>
      </w:r>
      <w:r>
        <w:rPr>
          <w:spacing w:val="-7"/>
        </w:rPr>
        <w:t xml:space="preserve"> </w:t>
      </w:r>
      <w:r>
        <w:t>the</w:t>
      </w:r>
      <w:r>
        <w:rPr>
          <w:spacing w:val="-5"/>
        </w:rPr>
        <w:t xml:space="preserve"> </w:t>
      </w:r>
      <w:r>
        <w:t>buzzer</w:t>
      </w:r>
      <w:r>
        <w:rPr>
          <w:spacing w:val="-6"/>
        </w:rPr>
        <w:t xml:space="preserve"> </w:t>
      </w:r>
      <w:r>
        <w:t>when</w:t>
      </w:r>
      <w:r>
        <w:rPr>
          <w:spacing w:val="-3"/>
        </w:rPr>
        <w:t xml:space="preserve"> </w:t>
      </w:r>
      <w:r>
        <w:t>the</w:t>
      </w:r>
      <w:r>
        <w:rPr>
          <w:spacing w:val="-5"/>
        </w:rPr>
        <w:t xml:space="preserve"> </w:t>
      </w:r>
      <w:r>
        <w:t>current</w:t>
      </w:r>
      <w:r>
        <w:rPr>
          <w:spacing w:val="-1"/>
        </w:rPr>
        <w:t xml:space="preserve"> </w:t>
      </w:r>
      <w:r>
        <w:t>from</w:t>
      </w:r>
      <w:r>
        <w:rPr>
          <w:spacing w:val="-3"/>
        </w:rPr>
        <w:t xml:space="preserve"> </w:t>
      </w:r>
      <w:r>
        <w:t>the</w:t>
      </w:r>
      <w:r>
        <w:rPr>
          <w:spacing w:val="-3"/>
        </w:rPr>
        <w:t xml:space="preserve"> </w:t>
      </w:r>
      <w:r>
        <w:t>IR</w:t>
      </w:r>
      <w:r>
        <w:rPr>
          <w:spacing w:val="-3"/>
        </w:rPr>
        <w:t xml:space="preserve"> </w:t>
      </w:r>
      <w:r>
        <w:t>sensor is insufficient to power the buzzer directly. When the fire/smoke condition is triggered, the IR sensor sets the</w:t>
      </w:r>
      <w:r>
        <w:rPr>
          <w:spacing w:val="-1"/>
        </w:rPr>
        <w:t xml:space="preserve"> </w:t>
      </w:r>
      <w:r>
        <w:t>transistor (SK100)</w:t>
      </w:r>
      <w:r>
        <w:rPr>
          <w:spacing w:val="-1"/>
        </w:rPr>
        <w:t xml:space="preserve"> </w:t>
      </w:r>
      <w:r>
        <w:t>to ON</w:t>
      </w:r>
      <w:r>
        <w:rPr>
          <w:spacing w:val="-1"/>
        </w:rPr>
        <w:t xml:space="preserve"> </w:t>
      </w:r>
      <w:r>
        <w:t>by providing a base</w:t>
      </w:r>
      <w:r>
        <w:rPr>
          <w:spacing w:val="-1"/>
        </w:rPr>
        <w:t xml:space="preserve"> </w:t>
      </w:r>
      <w:r>
        <w:t>current. This allows current to flow from the collector to the emitter of the transistor, powering the buzzer and making it sound. A small</w:t>
      </w:r>
      <w:r>
        <w:rPr>
          <w:spacing w:val="-15"/>
        </w:rPr>
        <w:t xml:space="preserve"> </w:t>
      </w:r>
      <w:r>
        <w:t>current</w:t>
      </w:r>
      <w:r>
        <w:rPr>
          <w:spacing w:val="-13"/>
        </w:rPr>
        <w:t xml:space="preserve"> </w:t>
      </w:r>
      <w:r>
        <w:t>flows</w:t>
      </w:r>
      <w:r>
        <w:rPr>
          <w:spacing w:val="-13"/>
        </w:rPr>
        <w:t xml:space="preserve"> </w:t>
      </w:r>
      <w:r>
        <w:t>into</w:t>
      </w:r>
      <w:r>
        <w:rPr>
          <w:spacing w:val="-13"/>
        </w:rPr>
        <w:t xml:space="preserve"> </w:t>
      </w:r>
      <w:r>
        <w:t>the</w:t>
      </w:r>
      <w:r>
        <w:rPr>
          <w:spacing w:val="-13"/>
        </w:rPr>
        <w:t xml:space="preserve"> </w:t>
      </w:r>
      <w:r>
        <w:t>base,</w:t>
      </w:r>
      <w:r>
        <w:rPr>
          <w:spacing w:val="-15"/>
        </w:rPr>
        <w:t xml:space="preserve"> </w:t>
      </w:r>
      <w:r>
        <w:t>allowing</w:t>
      </w:r>
      <w:r>
        <w:rPr>
          <w:spacing w:val="-13"/>
        </w:rPr>
        <w:t xml:space="preserve"> </w:t>
      </w:r>
      <w:r>
        <w:t>a</w:t>
      </w:r>
      <w:r>
        <w:rPr>
          <w:spacing w:val="-13"/>
        </w:rPr>
        <w:t xml:space="preserve"> </w:t>
      </w:r>
      <w:r>
        <w:t>larger</w:t>
      </w:r>
      <w:r>
        <w:rPr>
          <w:spacing w:val="-13"/>
        </w:rPr>
        <w:t xml:space="preserve"> </w:t>
      </w:r>
      <w:r>
        <w:t>current</w:t>
      </w:r>
      <w:r>
        <w:rPr>
          <w:spacing w:val="-13"/>
        </w:rPr>
        <w:t xml:space="preserve"> </w:t>
      </w:r>
      <w:r>
        <w:t>to</w:t>
      </w:r>
      <w:r>
        <w:rPr>
          <w:spacing w:val="-13"/>
        </w:rPr>
        <w:t xml:space="preserve"> </w:t>
      </w:r>
      <w:r>
        <w:t>flow</w:t>
      </w:r>
      <w:r>
        <w:rPr>
          <w:spacing w:val="-13"/>
        </w:rPr>
        <w:t xml:space="preserve"> </w:t>
      </w:r>
      <w:r>
        <w:t>from</w:t>
      </w:r>
      <w:r>
        <w:rPr>
          <w:spacing w:val="-13"/>
        </w:rPr>
        <w:t xml:space="preserve"> </w:t>
      </w:r>
      <w:r>
        <w:t>the</w:t>
      </w:r>
      <w:r>
        <w:rPr>
          <w:spacing w:val="-13"/>
        </w:rPr>
        <w:t xml:space="preserve"> </w:t>
      </w:r>
      <w:r>
        <w:t>collector</w:t>
      </w:r>
      <w:r>
        <w:rPr>
          <w:spacing w:val="-15"/>
        </w:rPr>
        <w:t xml:space="preserve"> </w:t>
      </w:r>
      <w:r>
        <w:t>to</w:t>
      </w:r>
      <w:r>
        <w:rPr>
          <w:spacing w:val="-12"/>
        </w:rPr>
        <w:t xml:space="preserve"> </w:t>
      </w:r>
      <w:r>
        <w:t>the</w:t>
      </w:r>
      <w:r>
        <w:rPr>
          <w:spacing w:val="-13"/>
        </w:rPr>
        <w:t xml:space="preserve"> </w:t>
      </w:r>
      <w:r>
        <w:t>emitter, thus</w:t>
      </w:r>
      <w:r>
        <w:rPr>
          <w:spacing w:val="-15"/>
        </w:rPr>
        <w:t xml:space="preserve"> </w:t>
      </w:r>
      <w:r>
        <w:t>powering</w:t>
      </w:r>
      <w:r>
        <w:rPr>
          <w:spacing w:val="-14"/>
        </w:rPr>
        <w:t xml:space="preserve"> </w:t>
      </w:r>
      <w:r>
        <w:t>the</w:t>
      </w:r>
      <w:r>
        <w:rPr>
          <w:spacing w:val="-15"/>
        </w:rPr>
        <w:t xml:space="preserve"> </w:t>
      </w:r>
      <w:r>
        <w:t>buzzer</w:t>
      </w:r>
      <w:r>
        <w:rPr>
          <w:spacing w:val="-12"/>
        </w:rPr>
        <w:t xml:space="preserve"> </w:t>
      </w:r>
      <w:r>
        <w:t>or</w:t>
      </w:r>
      <w:r>
        <w:rPr>
          <w:spacing w:val="-15"/>
        </w:rPr>
        <w:t xml:space="preserve"> </w:t>
      </w:r>
      <w:r>
        <w:t>any</w:t>
      </w:r>
      <w:r>
        <w:rPr>
          <w:spacing w:val="-13"/>
        </w:rPr>
        <w:t xml:space="preserve"> </w:t>
      </w:r>
      <w:r>
        <w:t>other</w:t>
      </w:r>
      <w:r>
        <w:rPr>
          <w:spacing w:val="-13"/>
        </w:rPr>
        <w:t xml:space="preserve"> </w:t>
      </w:r>
      <w:r>
        <w:t>connected</w:t>
      </w:r>
      <w:r>
        <w:rPr>
          <w:spacing w:val="-13"/>
        </w:rPr>
        <w:t xml:space="preserve"> </w:t>
      </w:r>
      <w:r>
        <w:t>load.</w:t>
      </w:r>
      <w:r>
        <w:rPr>
          <w:spacing w:val="-13"/>
        </w:rPr>
        <w:t xml:space="preserve"> </w:t>
      </w:r>
      <w:r>
        <w:t>When</w:t>
      </w:r>
      <w:r>
        <w:rPr>
          <w:spacing w:val="-13"/>
        </w:rPr>
        <w:t xml:space="preserve"> </w:t>
      </w:r>
      <w:r>
        <w:t>the</w:t>
      </w:r>
      <w:r>
        <w:rPr>
          <w:spacing w:val="-15"/>
        </w:rPr>
        <w:t xml:space="preserve"> </w:t>
      </w:r>
      <w:r>
        <w:t>base</w:t>
      </w:r>
      <w:r>
        <w:rPr>
          <w:spacing w:val="-13"/>
        </w:rPr>
        <w:t xml:space="preserve"> </w:t>
      </w:r>
      <w:r>
        <w:t>current</w:t>
      </w:r>
      <w:r>
        <w:rPr>
          <w:spacing w:val="-13"/>
        </w:rPr>
        <w:t xml:space="preserve"> </w:t>
      </w:r>
      <w:r>
        <w:t>is</w:t>
      </w:r>
      <w:r>
        <w:rPr>
          <w:spacing w:val="-12"/>
        </w:rPr>
        <w:t xml:space="preserve"> </w:t>
      </w:r>
      <w:r>
        <w:t>stopped</w:t>
      </w:r>
      <w:r>
        <w:rPr>
          <w:spacing w:val="-13"/>
        </w:rPr>
        <w:t xml:space="preserve"> </w:t>
      </w:r>
      <w:r>
        <w:t>(by</w:t>
      </w:r>
      <w:r>
        <w:rPr>
          <w:spacing w:val="-12"/>
        </w:rPr>
        <w:t xml:space="preserve"> </w:t>
      </w:r>
      <w:r>
        <w:t>setting the pin to LOW), the transistor turns off, cutting off the power to the buzzer.</w:t>
      </w:r>
    </w:p>
    <w:p w14:paraId="7F465DA7">
      <w:pPr>
        <w:spacing w:after="0" w:line="360" w:lineRule="auto"/>
        <w:jc w:val="both"/>
        <w:sectPr>
          <w:headerReference r:id="rId23" w:type="default"/>
          <w:footerReference r:id="rId24" w:type="default"/>
          <w:pgSz w:w="12240" w:h="15840"/>
          <w:pgMar w:top="2400" w:right="320" w:bottom="1340" w:left="1340" w:header="1452" w:footer="1154" w:gutter="0"/>
          <w:cols w:space="720" w:num="1"/>
        </w:sectPr>
      </w:pPr>
    </w:p>
    <w:p w14:paraId="05A001D3">
      <w:pPr>
        <w:pStyle w:val="8"/>
        <w:rPr>
          <w:sz w:val="20"/>
        </w:rPr>
      </w:pPr>
    </w:p>
    <w:p w14:paraId="62F842BF">
      <w:pPr>
        <w:pStyle w:val="8"/>
        <w:spacing w:before="185"/>
        <w:rPr>
          <w:sz w:val="20"/>
        </w:rPr>
      </w:pPr>
    </w:p>
    <w:p w14:paraId="0C2E492C">
      <w:pPr>
        <w:pStyle w:val="8"/>
        <w:ind w:left="2651"/>
        <w:rPr>
          <w:sz w:val="20"/>
        </w:rPr>
      </w:pPr>
      <w:r>
        <w:rPr>
          <w:sz w:val="20"/>
        </w:rPr>
        <w:drawing>
          <wp:inline distT="0" distB="0" distL="0" distR="0">
            <wp:extent cx="2720975" cy="3629025"/>
            <wp:effectExtent l="0" t="0" r="0" b="0"/>
            <wp:docPr id="64" name="Image 64"/>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41" cstate="print"/>
                    <a:stretch>
                      <a:fillRect/>
                    </a:stretch>
                  </pic:blipFill>
                  <pic:spPr>
                    <a:xfrm>
                      <a:off x="0" y="0"/>
                      <a:ext cx="2721285" cy="3629405"/>
                    </a:xfrm>
                    <a:prstGeom prst="rect">
                      <a:avLst/>
                    </a:prstGeom>
                  </pic:spPr>
                </pic:pic>
              </a:graphicData>
            </a:graphic>
          </wp:inline>
        </w:drawing>
      </w:r>
    </w:p>
    <w:p w14:paraId="20CC42BF">
      <w:pPr>
        <w:pStyle w:val="8"/>
        <w:ind w:left="3083"/>
      </w:pPr>
      <w:r>
        <w:t>Fig</w:t>
      </w:r>
      <w:r>
        <w:rPr>
          <w:spacing w:val="-6"/>
        </w:rPr>
        <w:t xml:space="preserve"> </w:t>
      </w:r>
      <w:r>
        <w:t>6.1</w:t>
      </w:r>
      <w:r>
        <w:rPr>
          <w:spacing w:val="-5"/>
        </w:rPr>
        <w:t xml:space="preserve"> </w:t>
      </w:r>
      <w:r>
        <w:t>Output</w:t>
      </w:r>
      <w:r>
        <w:rPr>
          <w:spacing w:val="-3"/>
        </w:rPr>
        <w:t xml:space="preserve"> </w:t>
      </w:r>
      <w:r>
        <w:t>of</w:t>
      </w:r>
      <w:r>
        <w:rPr>
          <w:spacing w:val="-7"/>
        </w:rPr>
        <w:t xml:space="preserve"> </w:t>
      </w:r>
      <w:r>
        <w:t>fire</w:t>
      </w:r>
      <w:r>
        <w:rPr>
          <w:spacing w:val="-3"/>
        </w:rPr>
        <w:t xml:space="preserve"> </w:t>
      </w:r>
      <w:r>
        <w:t>alarm</w:t>
      </w:r>
      <w:r>
        <w:rPr>
          <w:spacing w:val="-5"/>
        </w:rPr>
        <w:t xml:space="preserve"> </w:t>
      </w:r>
      <w:r>
        <w:rPr>
          <w:spacing w:val="-2"/>
        </w:rPr>
        <w:t>system</w:t>
      </w:r>
    </w:p>
    <w:p w14:paraId="06361DAF">
      <w:pPr>
        <w:spacing w:after="0"/>
        <w:sectPr>
          <w:headerReference r:id="rId25" w:type="default"/>
          <w:footerReference r:id="rId26" w:type="default"/>
          <w:pgSz w:w="12240" w:h="15840"/>
          <w:pgMar w:top="2400" w:right="320" w:bottom="1340" w:left="1340" w:header="1452" w:footer="1154" w:gutter="0"/>
          <w:pgNumType w:start="1"/>
          <w:cols w:space="720" w:num="1"/>
        </w:sectPr>
      </w:pPr>
    </w:p>
    <w:p w14:paraId="0FFB0AB2">
      <w:pPr>
        <w:pStyle w:val="4"/>
        <w:spacing w:before="321"/>
        <w:ind w:left="2931"/>
      </w:pPr>
      <w:r>
        <w:t>Applications</w:t>
      </w:r>
      <w:r>
        <w:rPr>
          <w:spacing w:val="-4"/>
        </w:rPr>
        <w:t xml:space="preserve"> </w:t>
      </w:r>
      <w:r>
        <w:t>and</w:t>
      </w:r>
      <w:r>
        <w:rPr>
          <w:spacing w:val="-1"/>
        </w:rPr>
        <w:t xml:space="preserve"> </w:t>
      </w:r>
      <w:r>
        <w:t>Future</w:t>
      </w:r>
      <w:r>
        <w:rPr>
          <w:spacing w:val="-1"/>
        </w:rPr>
        <w:t xml:space="preserve"> </w:t>
      </w:r>
      <w:r>
        <w:rPr>
          <w:spacing w:val="-2"/>
        </w:rPr>
        <w:t>Scope</w:t>
      </w:r>
    </w:p>
    <w:p w14:paraId="07D50310">
      <w:pPr>
        <w:pStyle w:val="8"/>
        <w:spacing w:before="46"/>
        <w:rPr>
          <w:b/>
        </w:rPr>
      </w:pPr>
    </w:p>
    <w:p w14:paraId="445ACFBD">
      <w:pPr>
        <w:pStyle w:val="5"/>
        <w:numPr>
          <w:ilvl w:val="1"/>
          <w:numId w:val="6"/>
        </w:numPr>
        <w:tabs>
          <w:tab w:val="left" w:pos="458"/>
        </w:tabs>
        <w:spacing w:before="0" w:after="0" w:line="240" w:lineRule="auto"/>
        <w:ind w:left="458" w:right="0" w:hanging="358"/>
        <w:jc w:val="left"/>
      </w:pPr>
      <w:r>
        <w:rPr>
          <w:spacing w:val="-2"/>
        </w:rPr>
        <w:t>Application:</w:t>
      </w:r>
    </w:p>
    <w:p w14:paraId="3E1EC68A">
      <w:pPr>
        <w:pStyle w:val="8"/>
        <w:spacing w:before="46"/>
        <w:rPr>
          <w:b/>
        </w:rPr>
      </w:pPr>
    </w:p>
    <w:p w14:paraId="3718B5BD">
      <w:pPr>
        <w:pStyle w:val="10"/>
        <w:numPr>
          <w:ilvl w:val="2"/>
          <w:numId w:val="6"/>
        </w:numPr>
        <w:tabs>
          <w:tab w:val="left" w:pos="880"/>
        </w:tabs>
        <w:spacing w:before="0" w:after="0" w:line="240" w:lineRule="auto"/>
        <w:ind w:left="880" w:right="1265" w:hanging="360"/>
        <w:jc w:val="left"/>
        <w:rPr>
          <w:sz w:val="24"/>
        </w:rPr>
      </w:pPr>
      <w:r>
        <w:rPr>
          <w:sz w:val="24"/>
        </w:rPr>
        <w:t>Commercial</w:t>
      </w:r>
      <w:r>
        <w:rPr>
          <w:spacing w:val="-5"/>
          <w:sz w:val="24"/>
        </w:rPr>
        <w:t xml:space="preserve"> </w:t>
      </w:r>
      <w:r>
        <w:rPr>
          <w:sz w:val="24"/>
        </w:rPr>
        <w:t>Buildings:</w:t>
      </w:r>
      <w:r>
        <w:rPr>
          <w:spacing w:val="-5"/>
          <w:sz w:val="24"/>
        </w:rPr>
        <w:t xml:space="preserve"> </w:t>
      </w:r>
      <w:r>
        <w:rPr>
          <w:sz w:val="24"/>
        </w:rPr>
        <w:t>Fire</w:t>
      </w:r>
      <w:r>
        <w:rPr>
          <w:spacing w:val="-5"/>
          <w:sz w:val="24"/>
        </w:rPr>
        <w:t xml:space="preserve"> </w:t>
      </w:r>
      <w:r>
        <w:rPr>
          <w:sz w:val="24"/>
        </w:rPr>
        <w:t>alarm</w:t>
      </w:r>
      <w:r>
        <w:rPr>
          <w:spacing w:val="-5"/>
          <w:sz w:val="24"/>
        </w:rPr>
        <w:t xml:space="preserve"> </w:t>
      </w:r>
      <w:r>
        <w:rPr>
          <w:sz w:val="24"/>
        </w:rPr>
        <w:t>systems</w:t>
      </w:r>
      <w:r>
        <w:rPr>
          <w:spacing w:val="-5"/>
          <w:sz w:val="24"/>
        </w:rPr>
        <w:t xml:space="preserve"> </w:t>
      </w:r>
      <w:r>
        <w:rPr>
          <w:sz w:val="24"/>
        </w:rPr>
        <w:t>in</w:t>
      </w:r>
      <w:r>
        <w:rPr>
          <w:spacing w:val="-3"/>
          <w:sz w:val="24"/>
        </w:rPr>
        <w:t xml:space="preserve"> </w:t>
      </w:r>
      <w:r>
        <w:rPr>
          <w:sz w:val="24"/>
        </w:rPr>
        <w:t>offices,</w:t>
      </w:r>
      <w:r>
        <w:rPr>
          <w:spacing w:val="-5"/>
          <w:sz w:val="24"/>
        </w:rPr>
        <w:t xml:space="preserve"> </w:t>
      </w:r>
      <w:r>
        <w:rPr>
          <w:sz w:val="24"/>
        </w:rPr>
        <w:t>shopping</w:t>
      </w:r>
      <w:r>
        <w:rPr>
          <w:spacing w:val="-5"/>
          <w:sz w:val="24"/>
        </w:rPr>
        <w:t xml:space="preserve"> </w:t>
      </w:r>
      <w:r>
        <w:rPr>
          <w:sz w:val="24"/>
        </w:rPr>
        <w:t>malls,</w:t>
      </w:r>
      <w:r>
        <w:rPr>
          <w:spacing w:val="-5"/>
          <w:sz w:val="24"/>
        </w:rPr>
        <w:t xml:space="preserve"> </w:t>
      </w:r>
      <w:r>
        <w:rPr>
          <w:sz w:val="24"/>
        </w:rPr>
        <w:t>and</w:t>
      </w:r>
      <w:r>
        <w:rPr>
          <w:spacing w:val="-5"/>
          <w:sz w:val="24"/>
        </w:rPr>
        <w:t xml:space="preserve"> </w:t>
      </w:r>
      <w:r>
        <w:rPr>
          <w:sz w:val="24"/>
        </w:rPr>
        <w:t>hotels</w:t>
      </w:r>
      <w:r>
        <w:rPr>
          <w:spacing w:val="-5"/>
          <w:sz w:val="24"/>
        </w:rPr>
        <w:t xml:space="preserve"> </w:t>
      </w:r>
      <w:r>
        <w:rPr>
          <w:sz w:val="24"/>
        </w:rPr>
        <w:t>ensure safety and compliance with regulations.</w:t>
      </w:r>
    </w:p>
    <w:p w14:paraId="467158DB">
      <w:pPr>
        <w:pStyle w:val="8"/>
      </w:pPr>
    </w:p>
    <w:p w14:paraId="43721E32">
      <w:pPr>
        <w:pStyle w:val="10"/>
        <w:numPr>
          <w:ilvl w:val="2"/>
          <w:numId w:val="6"/>
        </w:numPr>
        <w:tabs>
          <w:tab w:val="left" w:pos="880"/>
        </w:tabs>
        <w:spacing w:before="0" w:after="0" w:line="240" w:lineRule="auto"/>
        <w:ind w:left="880" w:right="1399" w:hanging="360"/>
        <w:jc w:val="left"/>
        <w:rPr>
          <w:sz w:val="24"/>
        </w:rPr>
      </w:pPr>
      <w:r>
        <w:rPr>
          <w:sz w:val="24"/>
        </w:rPr>
        <w:t>Industrial</w:t>
      </w:r>
      <w:r>
        <w:rPr>
          <w:spacing w:val="-5"/>
          <w:sz w:val="24"/>
        </w:rPr>
        <w:t xml:space="preserve"> </w:t>
      </w:r>
      <w:r>
        <w:rPr>
          <w:sz w:val="24"/>
        </w:rPr>
        <w:t>Settings:</w:t>
      </w:r>
      <w:r>
        <w:rPr>
          <w:spacing w:val="-2"/>
          <w:sz w:val="24"/>
        </w:rPr>
        <w:t xml:space="preserve"> </w:t>
      </w:r>
      <w:r>
        <w:rPr>
          <w:sz w:val="24"/>
        </w:rPr>
        <w:t>Factories</w:t>
      </w:r>
      <w:r>
        <w:rPr>
          <w:spacing w:val="-5"/>
          <w:sz w:val="24"/>
        </w:rPr>
        <w:t xml:space="preserve"> </w:t>
      </w:r>
      <w:r>
        <w:rPr>
          <w:sz w:val="24"/>
        </w:rPr>
        <w:t>and</w:t>
      </w:r>
      <w:r>
        <w:rPr>
          <w:spacing w:val="-5"/>
          <w:sz w:val="24"/>
        </w:rPr>
        <w:t xml:space="preserve"> </w:t>
      </w:r>
      <w:r>
        <w:rPr>
          <w:sz w:val="24"/>
        </w:rPr>
        <w:t>warehouses</w:t>
      </w:r>
      <w:r>
        <w:rPr>
          <w:spacing w:val="-7"/>
          <w:sz w:val="24"/>
        </w:rPr>
        <w:t xml:space="preserve"> </w:t>
      </w:r>
      <w:r>
        <w:rPr>
          <w:sz w:val="24"/>
        </w:rPr>
        <w:t>use</w:t>
      </w:r>
      <w:r>
        <w:rPr>
          <w:spacing w:val="-5"/>
          <w:sz w:val="24"/>
        </w:rPr>
        <w:t xml:space="preserve"> </w:t>
      </w:r>
      <w:r>
        <w:rPr>
          <w:sz w:val="24"/>
        </w:rPr>
        <w:t>fire</w:t>
      </w:r>
      <w:r>
        <w:rPr>
          <w:spacing w:val="-5"/>
          <w:sz w:val="24"/>
        </w:rPr>
        <w:t xml:space="preserve"> </w:t>
      </w:r>
      <w:r>
        <w:rPr>
          <w:sz w:val="24"/>
        </w:rPr>
        <w:t>alarms</w:t>
      </w:r>
      <w:r>
        <w:rPr>
          <w:spacing w:val="-5"/>
          <w:sz w:val="24"/>
        </w:rPr>
        <w:t xml:space="preserve"> </w:t>
      </w:r>
      <w:r>
        <w:rPr>
          <w:sz w:val="24"/>
        </w:rPr>
        <w:t>to</w:t>
      </w:r>
      <w:r>
        <w:rPr>
          <w:spacing w:val="-5"/>
          <w:sz w:val="24"/>
        </w:rPr>
        <w:t xml:space="preserve"> </w:t>
      </w:r>
      <w:r>
        <w:rPr>
          <w:sz w:val="24"/>
        </w:rPr>
        <w:t>detect</w:t>
      </w:r>
      <w:r>
        <w:rPr>
          <w:spacing w:val="-5"/>
          <w:sz w:val="24"/>
        </w:rPr>
        <w:t xml:space="preserve"> </w:t>
      </w:r>
      <w:r>
        <w:rPr>
          <w:sz w:val="24"/>
        </w:rPr>
        <w:t>smoke</w:t>
      </w:r>
      <w:r>
        <w:rPr>
          <w:spacing w:val="-5"/>
          <w:sz w:val="24"/>
        </w:rPr>
        <w:t xml:space="preserve"> </w:t>
      </w:r>
      <w:r>
        <w:rPr>
          <w:sz w:val="24"/>
        </w:rPr>
        <w:t>and</w:t>
      </w:r>
      <w:r>
        <w:rPr>
          <w:spacing w:val="-2"/>
          <w:sz w:val="24"/>
        </w:rPr>
        <w:t xml:space="preserve"> </w:t>
      </w:r>
      <w:r>
        <w:rPr>
          <w:sz w:val="24"/>
        </w:rPr>
        <w:t>heat, protecting assets and personnel.</w:t>
      </w:r>
    </w:p>
    <w:p w14:paraId="59138C6B">
      <w:pPr>
        <w:pStyle w:val="8"/>
      </w:pPr>
    </w:p>
    <w:p w14:paraId="68F796A4">
      <w:pPr>
        <w:pStyle w:val="10"/>
        <w:numPr>
          <w:ilvl w:val="2"/>
          <w:numId w:val="6"/>
        </w:numPr>
        <w:tabs>
          <w:tab w:val="left" w:pos="880"/>
        </w:tabs>
        <w:spacing w:before="0" w:after="0" w:line="240" w:lineRule="auto"/>
        <w:ind w:left="880" w:right="1315" w:hanging="360"/>
        <w:jc w:val="left"/>
        <w:rPr>
          <w:sz w:val="24"/>
        </w:rPr>
      </w:pPr>
      <w:r>
        <w:rPr>
          <w:sz w:val="24"/>
        </w:rPr>
        <w:t>Residential</w:t>
      </w:r>
      <w:r>
        <w:rPr>
          <w:spacing w:val="-5"/>
          <w:sz w:val="24"/>
        </w:rPr>
        <w:t xml:space="preserve"> </w:t>
      </w:r>
      <w:r>
        <w:rPr>
          <w:sz w:val="24"/>
        </w:rPr>
        <w:t>Use:</w:t>
      </w:r>
      <w:r>
        <w:rPr>
          <w:spacing w:val="-5"/>
          <w:sz w:val="24"/>
        </w:rPr>
        <w:t xml:space="preserve"> </w:t>
      </w:r>
      <w:r>
        <w:rPr>
          <w:sz w:val="24"/>
        </w:rPr>
        <w:t>Home</w:t>
      </w:r>
      <w:r>
        <w:rPr>
          <w:spacing w:val="-7"/>
          <w:sz w:val="24"/>
        </w:rPr>
        <w:t xml:space="preserve"> </w:t>
      </w:r>
      <w:r>
        <w:rPr>
          <w:sz w:val="24"/>
        </w:rPr>
        <w:t>fire</w:t>
      </w:r>
      <w:r>
        <w:rPr>
          <w:spacing w:val="-8"/>
          <w:sz w:val="24"/>
        </w:rPr>
        <w:t xml:space="preserve"> </w:t>
      </w:r>
      <w:r>
        <w:rPr>
          <w:sz w:val="24"/>
        </w:rPr>
        <w:t>alarm</w:t>
      </w:r>
      <w:r>
        <w:rPr>
          <w:spacing w:val="-5"/>
          <w:sz w:val="24"/>
        </w:rPr>
        <w:t xml:space="preserve"> </w:t>
      </w:r>
      <w:r>
        <w:rPr>
          <w:sz w:val="24"/>
        </w:rPr>
        <w:t>systems</w:t>
      </w:r>
      <w:r>
        <w:rPr>
          <w:spacing w:val="-5"/>
          <w:sz w:val="24"/>
        </w:rPr>
        <w:t xml:space="preserve"> </w:t>
      </w:r>
      <w:r>
        <w:rPr>
          <w:sz w:val="24"/>
        </w:rPr>
        <w:t>provide</w:t>
      </w:r>
      <w:r>
        <w:rPr>
          <w:spacing w:val="-3"/>
          <w:sz w:val="24"/>
        </w:rPr>
        <w:t xml:space="preserve"> </w:t>
      </w:r>
      <w:r>
        <w:rPr>
          <w:sz w:val="24"/>
        </w:rPr>
        <w:t>early</w:t>
      </w:r>
      <w:r>
        <w:rPr>
          <w:spacing w:val="-2"/>
          <w:sz w:val="24"/>
        </w:rPr>
        <w:t xml:space="preserve"> </w:t>
      </w:r>
      <w:r>
        <w:rPr>
          <w:sz w:val="24"/>
        </w:rPr>
        <w:t>warnings,</w:t>
      </w:r>
      <w:r>
        <w:rPr>
          <w:spacing w:val="-5"/>
          <w:sz w:val="24"/>
        </w:rPr>
        <w:t xml:space="preserve"> </w:t>
      </w:r>
      <w:r>
        <w:rPr>
          <w:sz w:val="24"/>
        </w:rPr>
        <w:t>enhancing</w:t>
      </w:r>
      <w:r>
        <w:rPr>
          <w:spacing w:val="-5"/>
          <w:sz w:val="24"/>
        </w:rPr>
        <w:t xml:space="preserve"> </w:t>
      </w:r>
      <w:r>
        <w:rPr>
          <w:sz w:val="24"/>
        </w:rPr>
        <w:t>safety</w:t>
      </w:r>
      <w:r>
        <w:rPr>
          <w:spacing w:val="-5"/>
          <w:sz w:val="24"/>
        </w:rPr>
        <w:t xml:space="preserve"> </w:t>
      </w:r>
      <w:r>
        <w:rPr>
          <w:sz w:val="24"/>
        </w:rPr>
        <w:t xml:space="preserve">for </w:t>
      </w:r>
      <w:r>
        <w:rPr>
          <w:spacing w:val="-2"/>
          <w:sz w:val="24"/>
        </w:rPr>
        <w:t>families.</w:t>
      </w:r>
    </w:p>
    <w:p w14:paraId="63793CD5">
      <w:pPr>
        <w:pStyle w:val="8"/>
      </w:pPr>
    </w:p>
    <w:p w14:paraId="77DF4E57">
      <w:pPr>
        <w:pStyle w:val="10"/>
        <w:numPr>
          <w:ilvl w:val="2"/>
          <w:numId w:val="6"/>
        </w:numPr>
        <w:tabs>
          <w:tab w:val="left" w:pos="880"/>
        </w:tabs>
        <w:spacing w:before="0" w:after="0" w:line="240" w:lineRule="auto"/>
        <w:ind w:left="880" w:right="1618" w:hanging="360"/>
        <w:jc w:val="left"/>
        <w:rPr>
          <w:sz w:val="24"/>
        </w:rPr>
      </w:pPr>
      <w:r>
        <w:rPr>
          <w:sz w:val="24"/>
        </w:rPr>
        <w:t>Public</w:t>
      </w:r>
      <w:r>
        <w:rPr>
          <w:spacing w:val="-7"/>
          <w:sz w:val="24"/>
        </w:rPr>
        <w:t xml:space="preserve"> </w:t>
      </w:r>
      <w:r>
        <w:rPr>
          <w:sz w:val="24"/>
        </w:rPr>
        <w:t>Infrastructure:</w:t>
      </w:r>
      <w:r>
        <w:rPr>
          <w:spacing w:val="-5"/>
          <w:sz w:val="24"/>
        </w:rPr>
        <w:t xml:space="preserve"> </w:t>
      </w:r>
      <w:r>
        <w:rPr>
          <w:sz w:val="24"/>
        </w:rPr>
        <w:t>Schools,</w:t>
      </w:r>
      <w:r>
        <w:rPr>
          <w:spacing w:val="-5"/>
          <w:sz w:val="24"/>
        </w:rPr>
        <w:t xml:space="preserve"> </w:t>
      </w:r>
      <w:r>
        <w:rPr>
          <w:sz w:val="24"/>
        </w:rPr>
        <w:t>hospitals,</w:t>
      </w:r>
      <w:r>
        <w:rPr>
          <w:spacing w:val="-5"/>
          <w:sz w:val="24"/>
        </w:rPr>
        <w:t xml:space="preserve"> </w:t>
      </w:r>
      <w:r>
        <w:rPr>
          <w:sz w:val="24"/>
        </w:rPr>
        <w:t>and</w:t>
      </w:r>
      <w:r>
        <w:rPr>
          <w:spacing w:val="-5"/>
          <w:sz w:val="24"/>
        </w:rPr>
        <w:t xml:space="preserve"> </w:t>
      </w:r>
      <w:r>
        <w:rPr>
          <w:sz w:val="24"/>
        </w:rPr>
        <w:t>airports</w:t>
      </w:r>
      <w:r>
        <w:rPr>
          <w:spacing w:val="-5"/>
          <w:sz w:val="24"/>
        </w:rPr>
        <w:t xml:space="preserve"> </w:t>
      </w:r>
      <w:r>
        <w:rPr>
          <w:sz w:val="24"/>
        </w:rPr>
        <w:t>utilize</w:t>
      </w:r>
      <w:r>
        <w:rPr>
          <w:spacing w:val="-8"/>
          <w:sz w:val="24"/>
        </w:rPr>
        <w:t xml:space="preserve"> </w:t>
      </w:r>
      <w:r>
        <w:rPr>
          <w:sz w:val="24"/>
        </w:rPr>
        <w:t>fire</w:t>
      </w:r>
      <w:r>
        <w:rPr>
          <w:spacing w:val="-5"/>
          <w:sz w:val="24"/>
        </w:rPr>
        <w:t xml:space="preserve"> </w:t>
      </w:r>
      <w:r>
        <w:rPr>
          <w:sz w:val="24"/>
        </w:rPr>
        <w:t>alarms</w:t>
      </w:r>
      <w:r>
        <w:rPr>
          <w:spacing w:val="-5"/>
          <w:sz w:val="24"/>
        </w:rPr>
        <w:t xml:space="preserve"> </w:t>
      </w:r>
      <w:r>
        <w:rPr>
          <w:sz w:val="24"/>
        </w:rPr>
        <w:t>to</w:t>
      </w:r>
      <w:r>
        <w:rPr>
          <w:spacing w:val="-2"/>
          <w:sz w:val="24"/>
        </w:rPr>
        <w:t xml:space="preserve"> </w:t>
      </w:r>
      <w:r>
        <w:rPr>
          <w:sz w:val="24"/>
        </w:rPr>
        <w:t>safeguard large populations and sensitive environments.</w:t>
      </w:r>
    </w:p>
    <w:p w14:paraId="3BDEDADF">
      <w:pPr>
        <w:pStyle w:val="8"/>
      </w:pPr>
    </w:p>
    <w:p w14:paraId="7C7C6EB1">
      <w:pPr>
        <w:pStyle w:val="10"/>
        <w:numPr>
          <w:ilvl w:val="2"/>
          <w:numId w:val="6"/>
        </w:numPr>
        <w:tabs>
          <w:tab w:val="left" w:pos="880"/>
        </w:tabs>
        <w:spacing w:before="0" w:after="0" w:line="240" w:lineRule="auto"/>
        <w:ind w:left="880" w:right="1761" w:hanging="360"/>
        <w:jc w:val="left"/>
        <w:rPr>
          <w:sz w:val="24"/>
        </w:rPr>
      </w:pPr>
      <w:r>
        <w:rPr>
          <w:sz w:val="24"/>
        </w:rPr>
        <w:t>Smart</w:t>
      </w:r>
      <w:r>
        <w:rPr>
          <w:spacing w:val="-5"/>
          <w:sz w:val="24"/>
        </w:rPr>
        <w:t xml:space="preserve"> </w:t>
      </w:r>
      <w:r>
        <w:rPr>
          <w:sz w:val="24"/>
        </w:rPr>
        <w:t>Buildings:</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IoT</w:t>
      </w:r>
      <w:r>
        <w:rPr>
          <w:spacing w:val="-5"/>
          <w:sz w:val="24"/>
        </w:rPr>
        <w:t xml:space="preserve"> </w:t>
      </w:r>
      <w:r>
        <w:rPr>
          <w:sz w:val="24"/>
        </w:rPr>
        <w:t>devices</w:t>
      </w:r>
      <w:r>
        <w:rPr>
          <w:spacing w:val="-7"/>
          <w:sz w:val="24"/>
        </w:rPr>
        <w:t xml:space="preserve"> </w:t>
      </w:r>
      <w:r>
        <w:rPr>
          <w:sz w:val="24"/>
        </w:rPr>
        <w:t>allows</w:t>
      </w:r>
      <w:r>
        <w:rPr>
          <w:spacing w:val="-5"/>
          <w:sz w:val="24"/>
        </w:rPr>
        <w:t xml:space="preserve"> </w:t>
      </w:r>
      <w:r>
        <w:rPr>
          <w:sz w:val="24"/>
        </w:rPr>
        <w:t>for</w:t>
      </w:r>
      <w:r>
        <w:rPr>
          <w:spacing w:val="-5"/>
          <w:sz w:val="24"/>
        </w:rPr>
        <w:t xml:space="preserve"> </w:t>
      </w:r>
      <w:r>
        <w:rPr>
          <w:sz w:val="24"/>
        </w:rPr>
        <w:t>advanced</w:t>
      </w:r>
      <w:r>
        <w:rPr>
          <w:spacing w:val="-5"/>
          <w:sz w:val="24"/>
        </w:rPr>
        <w:t xml:space="preserve"> </w:t>
      </w:r>
      <w:r>
        <w:rPr>
          <w:sz w:val="24"/>
        </w:rPr>
        <w:t>monitoring</w:t>
      </w:r>
      <w:r>
        <w:rPr>
          <w:spacing w:val="-5"/>
          <w:sz w:val="24"/>
        </w:rPr>
        <w:t xml:space="preserve"> </w:t>
      </w:r>
      <w:r>
        <w:rPr>
          <w:sz w:val="24"/>
        </w:rPr>
        <w:t>and remote control of fire safety systems.</w:t>
      </w:r>
    </w:p>
    <w:p w14:paraId="1C18A798">
      <w:pPr>
        <w:pStyle w:val="8"/>
        <w:spacing w:before="46"/>
      </w:pPr>
    </w:p>
    <w:p w14:paraId="30059024">
      <w:pPr>
        <w:pStyle w:val="5"/>
        <w:numPr>
          <w:ilvl w:val="1"/>
          <w:numId w:val="6"/>
        </w:numPr>
        <w:tabs>
          <w:tab w:val="left" w:pos="458"/>
        </w:tabs>
        <w:spacing w:before="0" w:after="0" w:line="240" w:lineRule="auto"/>
        <w:ind w:left="458" w:right="0" w:hanging="358"/>
        <w:jc w:val="left"/>
      </w:pPr>
      <w:r>
        <w:t>Future</w:t>
      </w:r>
      <w:r>
        <w:rPr>
          <w:spacing w:val="-9"/>
        </w:rPr>
        <w:t xml:space="preserve"> </w:t>
      </w:r>
      <w:r>
        <w:rPr>
          <w:spacing w:val="-2"/>
        </w:rPr>
        <w:t>Scope:</w:t>
      </w:r>
    </w:p>
    <w:p w14:paraId="031FDD1F">
      <w:pPr>
        <w:pStyle w:val="8"/>
        <w:spacing w:before="47"/>
        <w:rPr>
          <w:b/>
        </w:rPr>
      </w:pPr>
    </w:p>
    <w:p w14:paraId="081074CE">
      <w:pPr>
        <w:pStyle w:val="10"/>
        <w:numPr>
          <w:ilvl w:val="2"/>
          <w:numId w:val="6"/>
        </w:numPr>
        <w:tabs>
          <w:tab w:val="left" w:pos="880"/>
        </w:tabs>
        <w:spacing w:before="0" w:after="0" w:line="240" w:lineRule="auto"/>
        <w:ind w:left="880" w:right="1130" w:hanging="360"/>
        <w:jc w:val="left"/>
        <w:rPr>
          <w:sz w:val="28"/>
        </w:rPr>
      </w:pPr>
      <w:r>
        <w:rPr>
          <w:sz w:val="24"/>
        </w:rPr>
        <w:t>IoT Integration</w:t>
      </w:r>
      <w:r>
        <w:rPr>
          <w:sz w:val="28"/>
        </w:rPr>
        <w:t xml:space="preserve">: </w:t>
      </w:r>
      <w:r>
        <w:rPr>
          <w:sz w:val="24"/>
        </w:rPr>
        <w:t>Future systems will increasingly use IoT for real-time data sharing and analytics, allowing for proactive fire safety measures</w:t>
      </w:r>
      <w:r>
        <w:rPr>
          <w:sz w:val="28"/>
        </w:rPr>
        <w:t>.</w:t>
      </w:r>
    </w:p>
    <w:p w14:paraId="78F8E15D">
      <w:pPr>
        <w:pStyle w:val="8"/>
        <w:spacing w:before="46"/>
      </w:pPr>
    </w:p>
    <w:p w14:paraId="2E40488E">
      <w:pPr>
        <w:pStyle w:val="10"/>
        <w:numPr>
          <w:ilvl w:val="2"/>
          <w:numId w:val="6"/>
        </w:numPr>
        <w:tabs>
          <w:tab w:val="left" w:pos="880"/>
        </w:tabs>
        <w:spacing w:before="0" w:after="0" w:line="240" w:lineRule="auto"/>
        <w:ind w:left="880" w:right="1126" w:hanging="360"/>
        <w:jc w:val="left"/>
        <w:rPr>
          <w:sz w:val="24"/>
        </w:rPr>
      </w:pPr>
      <w:r>
        <w:rPr>
          <w:sz w:val="24"/>
        </w:rPr>
        <w:t>Enhanced Detection Technologies:</w:t>
      </w:r>
      <w:r>
        <w:rPr>
          <w:spacing w:val="29"/>
          <w:sz w:val="24"/>
        </w:rPr>
        <w:t xml:space="preserve"> </w:t>
      </w:r>
      <w:r>
        <w:rPr>
          <w:sz w:val="24"/>
        </w:rPr>
        <w:t>Advancements in sensors, such as photoelectric and multi-sensor technologies, will improve detection accuracy and reduce false alarms.</w:t>
      </w:r>
    </w:p>
    <w:p w14:paraId="3834E6C9">
      <w:pPr>
        <w:pStyle w:val="8"/>
        <w:spacing w:before="45"/>
      </w:pPr>
    </w:p>
    <w:p w14:paraId="4B66A2D4">
      <w:pPr>
        <w:pStyle w:val="10"/>
        <w:numPr>
          <w:ilvl w:val="2"/>
          <w:numId w:val="6"/>
        </w:numPr>
        <w:tabs>
          <w:tab w:val="left" w:pos="880"/>
        </w:tabs>
        <w:spacing w:before="1" w:after="0" w:line="240" w:lineRule="auto"/>
        <w:ind w:left="880" w:right="1125" w:hanging="360"/>
        <w:jc w:val="left"/>
        <w:rPr>
          <w:sz w:val="24"/>
        </w:rPr>
      </w:pPr>
      <w:r>
        <w:rPr>
          <w:sz w:val="24"/>
        </w:rPr>
        <w:t>AI and Machine Learning: AI can analyze patterns in alarm data to predict fire risks and optimize response times.</w:t>
      </w:r>
    </w:p>
    <w:p w14:paraId="1B83D9AC">
      <w:pPr>
        <w:pStyle w:val="8"/>
      </w:pPr>
    </w:p>
    <w:p w14:paraId="6E0D93FB">
      <w:pPr>
        <w:pStyle w:val="10"/>
        <w:numPr>
          <w:ilvl w:val="2"/>
          <w:numId w:val="6"/>
        </w:numPr>
        <w:tabs>
          <w:tab w:val="left" w:pos="880"/>
        </w:tabs>
        <w:spacing w:before="0" w:after="0" w:line="240" w:lineRule="auto"/>
        <w:ind w:left="880" w:right="1126" w:hanging="360"/>
        <w:jc w:val="left"/>
        <w:rPr>
          <w:sz w:val="24"/>
        </w:rPr>
      </w:pPr>
      <w:r>
        <w:rPr>
          <w:sz w:val="24"/>
        </w:rPr>
        <w:t>Wireless</w:t>
      </w:r>
      <w:r>
        <w:rPr>
          <w:spacing w:val="-15"/>
          <w:sz w:val="24"/>
        </w:rPr>
        <w:t xml:space="preserve"> </w:t>
      </w:r>
      <w:r>
        <w:rPr>
          <w:sz w:val="24"/>
        </w:rPr>
        <w:t>Communication:</w:t>
      </w:r>
      <w:r>
        <w:rPr>
          <w:spacing w:val="-15"/>
          <w:sz w:val="24"/>
        </w:rPr>
        <w:t xml:space="preserve"> </w:t>
      </w:r>
      <w:r>
        <w:rPr>
          <w:sz w:val="24"/>
        </w:rPr>
        <w:t>Improved</w:t>
      </w:r>
      <w:r>
        <w:rPr>
          <w:spacing w:val="-15"/>
          <w:sz w:val="24"/>
        </w:rPr>
        <w:t xml:space="preserve"> </w:t>
      </w:r>
      <w:r>
        <w:rPr>
          <w:sz w:val="24"/>
        </w:rPr>
        <w:t>wireless</w:t>
      </w:r>
      <w:r>
        <w:rPr>
          <w:spacing w:val="-15"/>
          <w:sz w:val="24"/>
        </w:rPr>
        <w:t xml:space="preserve"> </w:t>
      </w:r>
      <w:r>
        <w:rPr>
          <w:sz w:val="24"/>
        </w:rPr>
        <w:t>systems</w:t>
      </w:r>
      <w:r>
        <w:rPr>
          <w:spacing w:val="-15"/>
          <w:sz w:val="24"/>
        </w:rPr>
        <w:t xml:space="preserve"> </w:t>
      </w:r>
      <w:r>
        <w:rPr>
          <w:sz w:val="24"/>
        </w:rPr>
        <w:t>will</w:t>
      </w:r>
      <w:r>
        <w:rPr>
          <w:spacing w:val="-15"/>
          <w:sz w:val="24"/>
        </w:rPr>
        <w:t xml:space="preserve"> </w:t>
      </w:r>
      <w:r>
        <w:rPr>
          <w:sz w:val="24"/>
        </w:rPr>
        <w:t>allow</w:t>
      </w:r>
      <w:r>
        <w:rPr>
          <w:spacing w:val="-15"/>
          <w:sz w:val="24"/>
        </w:rPr>
        <w:t xml:space="preserve"> </w:t>
      </w:r>
      <w:r>
        <w:rPr>
          <w:sz w:val="24"/>
        </w:rPr>
        <w:t>for</w:t>
      </w:r>
      <w:r>
        <w:rPr>
          <w:spacing w:val="-15"/>
          <w:sz w:val="24"/>
        </w:rPr>
        <w:t xml:space="preserve"> </w:t>
      </w:r>
      <w:r>
        <w:rPr>
          <w:sz w:val="24"/>
        </w:rPr>
        <w:t>easier</w:t>
      </w:r>
      <w:r>
        <w:rPr>
          <w:spacing w:val="-15"/>
          <w:sz w:val="24"/>
        </w:rPr>
        <w:t xml:space="preserve"> </w:t>
      </w:r>
      <w:r>
        <w:rPr>
          <w:sz w:val="24"/>
        </w:rPr>
        <w:t>installation</w:t>
      </w:r>
      <w:r>
        <w:rPr>
          <w:spacing w:val="-15"/>
          <w:sz w:val="24"/>
        </w:rPr>
        <w:t xml:space="preserve"> </w:t>
      </w:r>
      <w:r>
        <w:rPr>
          <w:sz w:val="24"/>
        </w:rPr>
        <w:t>and maintenance, as well as enhanced connectivity with emergency services.</w:t>
      </w:r>
    </w:p>
    <w:p w14:paraId="273E415A">
      <w:pPr>
        <w:pStyle w:val="8"/>
      </w:pPr>
    </w:p>
    <w:p w14:paraId="3E50BDB3">
      <w:pPr>
        <w:pStyle w:val="10"/>
        <w:numPr>
          <w:ilvl w:val="2"/>
          <w:numId w:val="6"/>
        </w:numPr>
        <w:tabs>
          <w:tab w:val="left" w:pos="880"/>
        </w:tabs>
        <w:spacing w:before="0" w:after="0" w:line="240" w:lineRule="auto"/>
        <w:ind w:left="880" w:right="1127" w:hanging="360"/>
        <w:jc w:val="left"/>
        <w:rPr>
          <w:sz w:val="24"/>
        </w:rPr>
      </w:pPr>
      <w:r>
        <w:rPr>
          <w:sz w:val="24"/>
        </w:rPr>
        <w:t>Smart Home Integration: Fire alarm systems will integrate with smart home ecosystems, enabling automated responses, such as unlocking doors for emergency personnel.</w:t>
      </w:r>
    </w:p>
    <w:p w14:paraId="182A9FF7">
      <w:pPr>
        <w:pStyle w:val="8"/>
      </w:pPr>
    </w:p>
    <w:p w14:paraId="7789A824">
      <w:pPr>
        <w:pStyle w:val="10"/>
        <w:numPr>
          <w:ilvl w:val="2"/>
          <w:numId w:val="6"/>
        </w:numPr>
        <w:tabs>
          <w:tab w:val="left" w:pos="880"/>
        </w:tabs>
        <w:spacing w:before="0" w:after="0" w:line="240" w:lineRule="auto"/>
        <w:ind w:left="880" w:right="1126" w:hanging="360"/>
        <w:jc w:val="left"/>
        <w:rPr>
          <w:sz w:val="24"/>
        </w:rPr>
      </w:pPr>
      <w:r>
        <w:rPr>
          <w:sz w:val="24"/>
        </w:rPr>
        <w:t>Sustainability: Future systems may focus on energy efficiency and the use of sustainable materials, aligning with broader environmental goals.</w:t>
      </w:r>
    </w:p>
    <w:p w14:paraId="554671D4">
      <w:pPr>
        <w:spacing w:after="0" w:line="240" w:lineRule="auto"/>
        <w:jc w:val="left"/>
        <w:rPr>
          <w:sz w:val="24"/>
        </w:rPr>
        <w:sectPr>
          <w:headerReference r:id="rId27" w:type="default"/>
          <w:footerReference r:id="rId28" w:type="default"/>
          <w:pgSz w:w="12240" w:h="15840"/>
          <w:pgMar w:top="2080" w:right="320" w:bottom="1340" w:left="1340" w:header="1773" w:footer="1154" w:gutter="0"/>
          <w:cols w:space="720" w:num="1"/>
        </w:sectPr>
      </w:pPr>
    </w:p>
    <w:p w14:paraId="5339D31E">
      <w:pPr>
        <w:pStyle w:val="4"/>
        <w:spacing w:before="321"/>
        <w:ind w:left="0" w:right="1015"/>
        <w:jc w:val="center"/>
      </w:pPr>
      <w:r>
        <w:rPr>
          <w:spacing w:val="-2"/>
        </w:rPr>
        <w:t>Conclusion</w:t>
      </w:r>
    </w:p>
    <w:p w14:paraId="01C158A2">
      <w:pPr>
        <w:pStyle w:val="8"/>
        <w:rPr>
          <w:b/>
          <w:sz w:val="28"/>
        </w:rPr>
      </w:pPr>
    </w:p>
    <w:p w14:paraId="75EC1511">
      <w:pPr>
        <w:pStyle w:val="8"/>
        <w:spacing w:before="230"/>
        <w:rPr>
          <w:b/>
          <w:sz w:val="28"/>
        </w:rPr>
      </w:pPr>
    </w:p>
    <w:p w14:paraId="7CD26F73">
      <w:pPr>
        <w:pStyle w:val="8"/>
        <w:spacing w:line="360" w:lineRule="auto"/>
        <w:ind w:left="100" w:right="1152"/>
        <w:jc w:val="both"/>
      </w:pPr>
      <w:r>
        <w:t>This</w:t>
      </w:r>
      <w:r>
        <w:rPr>
          <w:spacing w:val="-1"/>
        </w:rPr>
        <w:t xml:space="preserve"> </w:t>
      </w:r>
      <w:r>
        <w:t>project</w:t>
      </w:r>
      <w:r>
        <w:rPr>
          <w:spacing w:val="-1"/>
        </w:rPr>
        <w:t xml:space="preserve"> </w:t>
      </w:r>
      <w:r>
        <w:t>has</w:t>
      </w:r>
      <w:r>
        <w:rPr>
          <w:spacing w:val="-3"/>
        </w:rPr>
        <w:t xml:space="preserve"> </w:t>
      </w:r>
      <w:r>
        <w:t>been</w:t>
      </w:r>
      <w:r>
        <w:rPr>
          <w:spacing w:val="-1"/>
        </w:rPr>
        <w:t xml:space="preserve"> </w:t>
      </w:r>
      <w:r>
        <w:t>prepared</w:t>
      </w:r>
      <w:r>
        <w:rPr>
          <w:spacing w:val="-1"/>
        </w:rPr>
        <w:t xml:space="preserve"> </w:t>
      </w:r>
      <w:r>
        <w:t>mainly</w:t>
      </w:r>
      <w:r>
        <w:rPr>
          <w:spacing w:val="-1"/>
        </w:rPr>
        <w:t xml:space="preserve"> </w:t>
      </w:r>
      <w:r>
        <w:t>to</w:t>
      </w:r>
      <w:r>
        <w:rPr>
          <w:spacing w:val="-1"/>
        </w:rPr>
        <w:t xml:space="preserve"> </w:t>
      </w:r>
      <w:r>
        <w:t>reduce</w:t>
      </w:r>
      <w:r>
        <w:rPr>
          <w:spacing w:val="-5"/>
        </w:rPr>
        <w:t xml:space="preserve"> </w:t>
      </w:r>
      <w:r>
        <w:t>fire</w:t>
      </w:r>
      <w:r>
        <w:rPr>
          <w:spacing w:val="-1"/>
        </w:rPr>
        <w:t xml:space="preserve"> </w:t>
      </w:r>
      <w:r>
        <w:t>accidents and</w:t>
      </w:r>
      <w:r>
        <w:rPr>
          <w:spacing w:val="-1"/>
        </w:rPr>
        <w:t xml:space="preserve"> </w:t>
      </w:r>
      <w:r>
        <w:t>reduce</w:t>
      </w:r>
      <w:r>
        <w:rPr>
          <w:spacing w:val="-4"/>
        </w:rPr>
        <w:t xml:space="preserve"> </w:t>
      </w:r>
      <w:r>
        <w:t>the</w:t>
      </w:r>
      <w:r>
        <w:rPr>
          <w:spacing w:val="-4"/>
        </w:rPr>
        <w:t xml:space="preserve"> </w:t>
      </w:r>
      <w:r>
        <w:t>severity of</w:t>
      </w:r>
      <w:r>
        <w:rPr>
          <w:spacing w:val="-4"/>
        </w:rPr>
        <w:t xml:space="preserve"> </w:t>
      </w:r>
      <w:r>
        <w:t>the</w:t>
      </w:r>
      <w:r>
        <w:rPr>
          <w:spacing w:val="-4"/>
        </w:rPr>
        <w:t xml:space="preserve"> </w:t>
      </w:r>
      <w:r>
        <w:t>fire. If</w:t>
      </w:r>
      <w:r>
        <w:rPr>
          <w:spacing w:val="-6"/>
        </w:rPr>
        <w:t xml:space="preserve"> </w:t>
      </w:r>
      <w:r>
        <w:t>there</w:t>
      </w:r>
      <w:r>
        <w:rPr>
          <w:spacing w:val="-2"/>
        </w:rPr>
        <w:t xml:space="preserve"> </w:t>
      </w:r>
      <w:r>
        <w:t>is</w:t>
      </w:r>
      <w:r>
        <w:rPr>
          <w:spacing w:val="-4"/>
        </w:rPr>
        <w:t xml:space="preserve"> </w:t>
      </w:r>
      <w:r>
        <w:t>any</w:t>
      </w:r>
      <w:r>
        <w:rPr>
          <w:spacing w:val="-6"/>
        </w:rPr>
        <w:t xml:space="preserve"> </w:t>
      </w:r>
      <w:r>
        <w:t>warning</w:t>
      </w:r>
      <w:r>
        <w:rPr>
          <w:spacing w:val="-4"/>
        </w:rPr>
        <w:t xml:space="preserve"> </w:t>
      </w:r>
      <w:r>
        <w:t>in</w:t>
      </w:r>
      <w:r>
        <w:rPr>
          <w:spacing w:val="-4"/>
        </w:rPr>
        <w:t xml:space="preserve"> </w:t>
      </w:r>
      <w:r>
        <w:t>the</w:t>
      </w:r>
      <w:r>
        <w:rPr>
          <w:spacing w:val="-4"/>
        </w:rPr>
        <w:t xml:space="preserve"> </w:t>
      </w:r>
      <w:r>
        <w:t>information</w:t>
      </w:r>
      <w:r>
        <w:rPr>
          <w:spacing w:val="-4"/>
        </w:rPr>
        <w:t xml:space="preserve"> </w:t>
      </w:r>
      <w:r>
        <w:t>received</w:t>
      </w:r>
      <w:r>
        <w:rPr>
          <w:spacing w:val="-4"/>
        </w:rPr>
        <w:t xml:space="preserve"> </w:t>
      </w:r>
      <w:r>
        <w:t>then</w:t>
      </w:r>
      <w:r>
        <w:rPr>
          <w:spacing w:val="-6"/>
        </w:rPr>
        <w:t xml:space="preserve"> </w:t>
      </w:r>
      <w:r>
        <w:t>we</w:t>
      </w:r>
      <w:r>
        <w:rPr>
          <w:spacing w:val="-6"/>
        </w:rPr>
        <w:t xml:space="preserve"> </w:t>
      </w:r>
      <w:r>
        <w:t>can</w:t>
      </w:r>
      <w:r>
        <w:rPr>
          <w:spacing w:val="-4"/>
        </w:rPr>
        <w:t xml:space="preserve"> </w:t>
      </w:r>
      <w:r>
        <w:t>send</w:t>
      </w:r>
      <w:r>
        <w:rPr>
          <w:spacing w:val="-4"/>
        </w:rPr>
        <w:t xml:space="preserve"> </w:t>
      </w:r>
      <w:r>
        <w:t>the</w:t>
      </w:r>
      <w:r>
        <w:rPr>
          <w:spacing w:val="-6"/>
        </w:rPr>
        <w:t xml:space="preserve"> </w:t>
      </w:r>
      <w:r>
        <w:t>fire</w:t>
      </w:r>
      <w:r>
        <w:rPr>
          <w:spacing w:val="-2"/>
        </w:rPr>
        <w:t xml:space="preserve"> </w:t>
      </w:r>
      <w:r>
        <w:t>control</w:t>
      </w:r>
      <w:r>
        <w:rPr>
          <w:spacing w:val="-4"/>
        </w:rPr>
        <w:t xml:space="preserve"> </w:t>
      </w:r>
      <w:r>
        <w:t>unit</w:t>
      </w:r>
      <w:r>
        <w:rPr>
          <w:spacing w:val="-1"/>
        </w:rPr>
        <w:t xml:space="preserve"> </w:t>
      </w:r>
      <w:r>
        <w:t>from</w:t>
      </w:r>
      <w:r>
        <w:rPr>
          <w:spacing w:val="-1"/>
        </w:rPr>
        <w:t xml:space="preserve"> </w:t>
      </w:r>
      <w:r>
        <w:t>the control</w:t>
      </w:r>
      <w:r>
        <w:rPr>
          <w:spacing w:val="-4"/>
        </w:rPr>
        <w:t xml:space="preserve"> </w:t>
      </w:r>
      <w:r>
        <w:t>room.</w:t>
      </w:r>
      <w:r>
        <w:rPr>
          <w:spacing w:val="-4"/>
        </w:rPr>
        <w:t xml:space="preserve"> </w:t>
      </w:r>
      <w:r>
        <w:t>Alarms</w:t>
      </w:r>
      <w:r>
        <w:rPr>
          <w:spacing w:val="-2"/>
        </w:rPr>
        <w:t xml:space="preserve"> </w:t>
      </w:r>
      <w:r>
        <w:t>can</w:t>
      </w:r>
      <w:r>
        <w:rPr>
          <w:spacing w:val="-4"/>
        </w:rPr>
        <w:t xml:space="preserve"> </w:t>
      </w:r>
      <w:r>
        <w:t>also</w:t>
      </w:r>
      <w:r>
        <w:rPr>
          <w:spacing w:val="-2"/>
        </w:rPr>
        <w:t xml:space="preserve"> </w:t>
      </w:r>
      <w:r>
        <w:t>be</w:t>
      </w:r>
      <w:r>
        <w:rPr>
          <w:spacing w:val="-6"/>
        </w:rPr>
        <w:t xml:space="preserve"> </w:t>
      </w:r>
      <w:r>
        <w:t>sounded</w:t>
      </w:r>
      <w:r>
        <w:rPr>
          <w:spacing w:val="-4"/>
        </w:rPr>
        <w:t xml:space="preserve"> </w:t>
      </w:r>
      <w:r>
        <w:t>and</w:t>
      </w:r>
      <w:r>
        <w:rPr>
          <w:spacing w:val="-4"/>
        </w:rPr>
        <w:t xml:space="preserve"> </w:t>
      </w:r>
      <w:r>
        <w:t>people</w:t>
      </w:r>
      <w:r>
        <w:rPr>
          <w:spacing w:val="-3"/>
        </w:rPr>
        <w:t xml:space="preserve"> </w:t>
      </w:r>
      <w:r>
        <w:t>can</w:t>
      </w:r>
      <w:r>
        <w:rPr>
          <w:spacing w:val="-4"/>
        </w:rPr>
        <w:t xml:space="preserve"> </w:t>
      </w:r>
      <w:r>
        <w:t>be</w:t>
      </w:r>
      <w:r>
        <w:rPr>
          <w:spacing w:val="-4"/>
        </w:rPr>
        <w:t xml:space="preserve"> </w:t>
      </w:r>
      <w:r>
        <w:t>evacuated</w:t>
      </w:r>
      <w:r>
        <w:rPr>
          <w:spacing w:val="-4"/>
        </w:rPr>
        <w:t xml:space="preserve"> </w:t>
      </w:r>
      <w:r>
        <w:t>from</w:t>
      </w:r>
      <w:r>
        <w:rPr>
          <w:spacing w:val="-4"/>
        </w:rPr>
        <w:t xml:space="preserve"> </w:t>
      </w:r>
      <w:r>
        <w:t>dangerous</w:t>
      </w:r>
      <w:r>
        <w:rPr>
          <w:spacing w:val="-4"/>
        </w:rPr>
        <w:t xml:space="preserve"> </w:t>
      </w:r>
      <w:r>
        <w:t>places</w:t>
      </w:r>
      <w:r>
        <w:rPr>
          <w:spacing w:val="-6"/>
        </w:rPr>
        <w:t xml:space="preserve"> </w:t>
      </w:r>
      <w:r>
        <w:t>to safe</w:t>
      </w:r>
      <w:r>
        <w:rPr>
          <w:spacing w:val="-15"/>
        </w:rPr>
        <w:t xml:space="preserve"> </w:t>
      </w:r>
      <w:r>
        <w:t>places.</w:t>
      </w:r>
      <w:r>
        <w:rPr>
          <w:spacing w:val="-15"/>
        </w:rPr>
        <w:t xml:space="preserve"> </w:t>
      </w:r>
      <w:r>
        <w:t>Also,</w:t>
      </w:r>
      <w:r>
        <w:rPr>
          <w:spacing w:val="-15"/>
        </w:rPr>
        <w:t xml:space="preserve"> </w:t>
      </w:r>
      <w:r>
        <w:t>after</w:t>
      </w:r>
      <w:r>
        <w:rPr>
          <w:spacing w:val="-15"/>
        </w:rPr>
        <w:t xml:space="preserve"> </w:t>
      </w:r>
      <w:r>
        <w:t>receiving</w:t>
      </w:r>
      <w:r>
        <w:rPr>
          <w:spacing w:val="-15"/>
        </w:rPr>
        <w:t xml:space="preserve"> </w:t>
      </w:r>
      <w:r>
        <w:t>this</w:t>
      </w:r>
      <w:r>
        <w:rPr>
          <w:spacing w:val="-15"/>
        </w:rPr>
        <w:t xml:space="preserve"> </w:t>
      </w:r>
      <w:r>
        <w:t>alert,</w:t>
      </w:r>
      <w:r>
        <w:rPr>
          <w:spacing w:val="-15"/>
        </w:rPr>
        <w:t xml:space="preserve"> </w:t>
      </w:r>
      <w:r>
        <w:t>we</w:t>
      </w:r>
      <w:r>
        <w:rPr>
          <w:spacing w:val="-15"/>
        </w:rPr>
        <w:t xml:space="preserve"> </w:t>
      </w:r>
      <w:r>
        <w:t>know</w:t>
      </w:r>
      <w:r>
        <w:rPr>
          <w:spacing w:val="-15"/>
        </w:rPr>
        <w:t xml:space="preserve"> </w:t>
      </w:r>
      <w:r>
        <w:t>whether</w:t>
      </w:r>
      <w:r>
        <w:rPr>
          <w:spacing w:val="-15"/>
        </w:rPr>
        <w:t xml:space="preserve"> </w:t>
      </w:r>
      <w:r>
        <w:t>there</w:t>
      </w:r>
      <w:r>
        <w:rPr>
          <w:spacing w:val="-15"/>
        </w:rPr>
        <w:t xml:space="preserve"> </w:t>
      </w:r>
      <w:r>
        <w:t>is</w:t>
      </w:r>
      <w:r>
        <w:rPr>
          <w:spacing w:val="-15"/>
        </w:rPr>
        <w:t xml:space="preserve"> </w:t>
      </w:r>
      <w:r>
        <w:t>enough</w:t>
      </w:r>
      <w:r>
        <w:rPr>
          <w:spacing w:val="-15"/>
        </w:rPr>
        <w:t xml:space="preserve"> </w:t>
      </w:r>
      <w:r>
        <w:t>water</w:t>
      </w:r>
      <w:r>
        <w:rPr>
          <w:spacing w:val="-15"/>
        </w:rPr>
        <w:t xml:space="preserve"> </w:t>
      </w:r>
      <w:r>
        <w:t>for</w:t>
      </w:r>
      <w:r>
        <w:rPr>
          <w:spacing w:val="-15"/>
        </w:rPr>
        <w:t xml:space="preserve"> </w:t>
      </w:r>
      <w:r>
        <w:t>firefighting, so, if necessary, we can start early firefighting with our trained personnel for rescue operations and using stored water. As a result, we can save lives and reduce property losses, we can act as needed by sitting in the control room and seeing the</w:t>
      </w:r>
      <w:r>
        <w:rPr>
          <w:spacing w:val="-1"/>
        </w:rPr>
        <w:t xml:space="preserve"> </w:t>
      </w:r>
      <w:r>
        <w:t>relevant information. It can</w:t>
      </w:r>
      <w:r>
        <w:rPr>
          <w:spacing w:val="-1"/>
        </w:rPr>
        <w:t xml:space="preserve"> </w:t>
      </w:r>
      <w:r>
        <w:t>also be said that accident prevention does not always require the monitoring of computers or other devices. By using this method, we can prevent fire or other fire-related accidents in places like multi-storage buildings hospitals, shopping malls, or metro stations.</w:t>
      </w:r>
    </w:p>
    <w:p w14:paraId="270E79D6">
      <w:pPr>
        <w:spacing w:after="0" w:line="360" w:lineRule="auto"/>
        <w:jc w:val="both"/>
        <w:sectPr>
          <w:headerReference r:id="rId29" w:type="default"/>
          <w:footerReference r:id="rId30" w:type="default"/>
          <w:pgSz w:w="12240" w:h="15840"/>
          <w:pgMar w:top="1760" w:right="320" w:bottom="1340" w:left="1340" w:header="1452" w:footer="1154" w:gutter="0"/>
          <w:cols w:space="720" w:num="1"/>
        </w:sectPr>
      </w:pPr>
    </w:p>
    <w:p w14:paraId="17E881FA">
      <w:pPr>
        <w:pStyle w:val="8"/>
      </w:pPr>
    </w:p>
    <w:p w14:paraId="4FA63E99">
      <w:pPr>
        <w:pStyle w:val="8"/>
        <w:spacing w:before="89"/>
      </w:pPr>
    </w:p>
    <w:p w14:paraId="108EAEBC">
      <w:pPr>
        <w:pStyle w:val="10"/>
        <w:numPr>
          <w:ilvl w:val="0"/>
          <w:numId w:val="7"/>
        </w:numPr>
        <w:tabs>
          <w:tab w:val="left" w:pos="337"/>
        </w:tabs>
        <w:spacing w:before="0" w:after="0" w:line="240" w:lineRule="auto"/>
        <w:ind w:left="337" w:right="0" w:hanging="178"/>
        <w:jc w:val="left"/>
        <w:rPr>
          <w:sz w:val="24"/>
        </w:rPr>
      </w:pPr>
      <w:r>
        <w:rPr>
          <w:spacing w:val="-2"/>
          <w:sz w:val="24"/>
        </w:rPr>
        <w:t>.</w:t>
      </w:r>
      <w:r>
        <w:rPr>
          <w:spacing w:val="21"/>
          <w:sz w:val="24"/>
        </w:rPr>
        <w:t xml:space="preserve"> </w:t>
      </w:r>
      <w:r>
        <w:rPr>
          <w:spacing w:val="-2"/>
          <w:sz w:val="24"/>
          <w:u w:val="single"/>
        </w:rPr>
        <w:t>https://youtu.be/Bx5-MhBSZ1c?feature=shared</w:t>
      </w:r>
    </w:p>
    <w:p w14:paraId="228DF8D8">
      <w:pPr>
        <w:pStyle w:val="8"/>
      </w:pPr>
    </w:p>
    <w:p w14:paraId="3309683B">
      <w:pPr>
        <w:pStyle w:val="10"/>
        <w:numPr>
          <w:ilvl w:val="0"/>
          <w:numId w:val="7"/>
        </w:numPr>
        <w:tabs>
          <w:tab w:val="left" w:pos="278"/>
        </w:tabs>
        <w:spacing w:before="1" w:after="0" w:line="240" w:lineRule="auto"/>
        <w:ind w:left="278" w:right="0" w:hanging="178"/>
        <w:jc w:val="left"/>
        <w:rPr>
          <w:sz w:val="24"/>
        </w:rPr>
      </w:pPr>
      <w:r>
        <w:rPr>
          <w:sz w:val="24"/>
        </w:rPr>
        <w:t>.</w:t>
      </w:r>
      <w:r>
        <w:rPr>
          <w:spacing w:val="-2"/>
          <w:sz w:val="24"/>
        </w:rPr>
        <w:t xml:space="preserve"> </w:t>
      </w:r>
      <w:r>
        <w:rPr>
          <w:spacing w:val="-2"/>
          <w:sz w:val="24"/>
          <w:u w:val="single"/>
        </w:rPr>
        <w:t>https://</w:t>
      </w:r>
      <w:r>
        <w:fldChar w:fldCharType="begin"/>
      </w:r>
      <w:r>
        <w:instrText xml:space="preserve"> HYPERLINK "http://www.mifratech.com/public/blog" \h </w:instrText>
      </w:r>
      <w:r>
        <w:fldChar w:fldCharType="separate"/>
      </w:r>
      <w:r>
        <w:rPr>
          <w:spacing w:val="-2"/>
          <w:sz w:val="24"/>
          <w:u w:val="single"/>
        </w:rPr>
        <w:t>www.mifratech.com/public/blog</w:t>
      </w:r>
      <w:r>
        <w:rPr>
          <w:spacing w:val="-2"/>
          <w:sz w:val="24"/>
          <w:u w:val="single"/>
        </w:rPr>
        <w:fldChar w:fldCharType="end"/>
      </w:r>
    </w:p>
    <w:sectPr>
      <w:headerReference r:id="rId31" w:type="default"/>
      <w:footerReference r:id="rId32" w:type="default"/>
      <w:pgSz w:w="12240" w:h="15840"/>
      <w:pgMar w:top="1760" w:right="320" w:bottom="1340" w:left="1340" w:header="1452" w:footer="115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Segoe UI Symbol">
    <w:panose1 w:val="020B0502040204020203"/>
    <w:charset w:val="01"/>
    <w:family w:val="swiss"/>
    <w:pitch w:val="default"/>
    <w:sig w:usb0="800001E3" w:usb1="1200FFEF" w:usb2="00040000" w:usb3="04000000" w:csb0="00000001" w:csb1="4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C77DDA">
    <w:pPr>
      <w:pStyle w:val="8"/>
      <w:spacing w:line="14" w:lineRule="auto"/>
      <w:rPr>
        <w:sz w:val="20"/>
      </w:rPr>
    </w:pPr>
    <w:r>
      <mc:AlternateContent>
        <mc:Choice Requires="wps">
          <w:drawing>
            <wp:anchor distT="0" distB="0" distL="0" distR="0" simplePos="0" relativeHeight="251665408" behindDoc="1" locked="0" layoutInCell="1" allowOverlap="1">
              <wp:simplePos x="0" y="0"/>
              <wp:positionH relativeFrom="page">
                <wp:posOffset>895985</wp:posOffset>
              </wp:positionH>
              <wp:positionV relativeFrom="page">
                <wp:posOffset>9198610</wp:posOffset>
              </wp:positionV>
              <wp:extent cx="5980430" cy="56515"/>
              <wp:effectExtent l="0" t="0" r="0" b="0"/>
              <wp:wrapNone/>
              <wp:docPr id="13" name="Graphic 13"/>
              <wp:cNvGraphicFramePr/>
              <a:graphic xmlns:a="http://schemas.openxmlformats.org/drawingml/2006/main">
                <a:graphicData uri="http://schemas.microsoft.com/office/word/2010/wordprocessingShape">
                  <wps:wsp>
                    <wps:cNvSpPr/>
                    <wps:spPr>
                      <a:xfrm>
                        <a:off x="0" y="0"/>
                        <a:ext cx="5980430" cy="56515"/>
                      </a:xfrm>
                      <a:custGeom>
                        <a:avLst/>
                        <a:gdLst/>
                        <a:ahLst/>
                        <a:cxnLst/>
                        <a:rect l="l" t="t" r="r" b="b"/>
                        <a:pathLst>
                          <a:path w="5980430" h="56515">
                            <a:moveTo>
                              <a:pt x="5980176" y="47231"/>
                            </a:moveTo>
                            <a:lnTo>
                              <a:pt x="0" y="47231"/>
                            </a:lnTo>
                            <a:lnTo>
                              <a:pt x="0" y="56388"/>
                            </a:lnTo>
                            <a:lnTo>
                              <a:pt x="5980176" y="56388"/>
                            </a:lnTo>
                            <a:lnTo>
                              <a:pt x="5980176" y="47231"/>
                            </a:lnTo>
                            <a:close/>
                          </a:path>
                          <a:path w="5980430" h="56515">
                            <a:moveTo>
                              <a:pt x="5980176" y="0"/>
                            </a:moveTo>
                            <a:lnTo>
                              <a:pt x="0" y="0"/>
                            </a:lnTo>
                            <a:lnTo>
                              <a:pt x="0" y="38100"/>
                            </a:lnTo>
                            <a:lnTo>
                              <a:pt x="5980176" y="38100"/>
                            </a:lnTo>
                            <a:lnTo>
                              <a:pt x="5980176" y="0"/>
                            </a:lnTo>
                            <a:close/>
                          </a:path>
                        </a:pathLst>
                      </a:custGeom>
                      <a:solidFill>
                        <a:srgbClr val="622323"/>
                      </a:solidFill>
                    </wps:spPr>
                    <wps:bodyPr wrap="square" lIns="0" tIns="0" rIns="0" bIns="0" rtlCol="0">
                      <a:noAutofit/>
                    </wps:bodyPr>
                  </wps:wsp>
                </a:graphicData>
              </a:graphic>
            </wp:anchor>
          </w:drawing>
        </mc:Choice>
        <mc:Fallback>
          <w:pict>
            <v:shape id="Graphic 13" o:spid="_x0000_s1026" o:spt="100" style="position:absolute;left:0pt;margin-left:70.55pt;margin-top:724.3pt;height:4.45pt;width:470.9pt;mso-position-horizontal-relative:page;mso-position-vertical-relative:page;z-index:-251651072;mso-width-relative:page;mso-height-relative:page;" fillcolor="#622323" filled="t" stroked="f" coordsize="5980430,56515" o:gfxdata="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qiMYHYAAAADgEAAA8AAAAA&#10;AAAAAQAgAAAAIgAAAGRycy9kb3ducmV2LnhtbFBLAQIUABQAAAAIAIdO4kB3/NNzTQIAAPEFAAAO&#10;AAAAAAAAAAEAIAAAACcBAABkcnMvZTJvRG9jLnhtbFBLBQYAAAAABgAGAFkBAADmBQAAAAA=&#10;" path="m5980176,47231l0,47231,0,56388,5980176,56388,5980176,47231xem5980176,0l0,0,0,38100,5980176,38100,5980176,0xe">
              <v:fill on="t" focussize="0,0"/>
              <v:stroke on="f"/>
              <v:imagedata o:title=""/>
              <o:lock v:ext="edit" aspectratio="f"/>
              <v:textbox inset="0mm,0mm,0mm,0mm"/>
            </v:shape>
          </w:pict>
        </mc:Fallback>
      </mc:AlternateContent>
    </w:r>
    <w:r>
      <mc:AlternateContent>
        <mc:Choice Requires="wps">
          <w:drawing>
            <wp:anchor distT="0" distB="0" distL="0" distR="0" simplePos="0" relativeHeight="251665408" behindDoc="1" locked="0" layoutInCell="1" allowOverlap="1">
              <wp:simplePos x="0" y="0"/>
              <wp:positionH relativeFrom="page">
                <wp:posOffset>901700</wp:posOffset>
              </wp:positionH>
              <wp:positionV relativeFrom="page">
                <wp:posOffset>9253855</wp:posOffset>
              </wp:positionV>
              <wp:extent cx="1125220" cy="189865"/>
              <wp:effectExtent l="0" t="0" r="0" b="0"/>
              <wp:wrapNone/>
              <wp:docPr id="14" name="Textbox 14"/>
              <wp:cNvGraphicFramePr/>
              <a:graphic xmlns:a="http://schemas.openxmlformats.org/drawingml/2006/main">
                <a:graphicData uri="http://schemas.microsoft.com/office/word/2010/wordprocessingShape">
                  <wps:wsp>
                    <wps:cNvSpPr txBox="1"/>
                    <wps:spPr>
                      <a:xfrm>
                        <a:off x="0" y="0"/>
                        <a:ext cx="1125220" cy="189865"/>
                      </a:xfrm>
                      <a:prstGeom prst="rect">
                        <a:avLst/>
                      </a:prstGeom>
                    </wps:spPr>
                    <wps:txbx>
                      <w:txbxContent>
                        <w:p w14:paraId="50E959DB">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wps:txbx>
                    <wps:bodyPr wrap="square" lIns="0" tIns="0" rIns="0" bIns="0" rtlCol="0">
                      <a:noAutofit/>
                    </wps:bodyPr>
                  </wps:wsp>
                </a:graphicData>
              </a:graphic>
            </wp:anchor>
          </w:drawing>
        </mc:Choice>
        <mc:Fallback>
          <w:pict>
            <v:shape id="Textbox 14" o:spid="_x0000_s1026" o:spt="202" type="#_x0000_t202" style="position:absolute;left:0pt;margin-left:71pt;margin-top:728.65pt;height:14.95pt;width:88.6pt;mso-position-horizontal-relative:page;mso-position-vertical-relative:page;z-index:-251651072;mso-width-relative:page;mso-height-relative:page;" filled="f" stroked="f" coordsize="21600,21600" o:gfxdata="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yBUCS2wAAAA0BAAAPAAAAAAAAAAEAIAAAACIAAABkcnMvZG93bnJldi54bWxQSwECFAAUAAAA&#10;CACHTuJAxPTDirIBAAB2AwAADgAAAAAAAAABACAAAAAqAQAAZHJzL2Uyb0RvYy54bWxQSwUGAAAA&#10;AAYABgBZAQAATgUAAAAA&#10;">
              <v:fill on="f" focussize="0,0"/>
              <v:stroke on="f"/>
              <v:imagedata o:title=""/>
              <o:lock v:ext="edit" aspectratio="f"/>
              <v:textbox inset="0mm,0mm,0mm,0mm">
                <w:txbxContent>
                  <w:p w14:paraId="50E959DB">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v:textbox>
            </v:shape>
          </w:pict>
        </mc:Fallback>
      </mc:AlternateContent>
    </w:r>
    <w:r>
      <mc:AlternateContent>
        <mc:Choice Requires="wps">
          <w:drawing>
            <wp:anchor distT="0" distB="0" distL="0" distR="0" simplePos="0" relativeHeight="251666432" behindDoc="1" locked="0" layoutInCell="1" allowOverlap="1">
              <wp:simplePos x="0" y="0"/>
              <wp:positionH relativeFrom="page">
                <wp:posOffset>6449695</wp:posOffset>
              </wp:positionH>
              <wp:positionV relativeFrom="page">
                <wp:posOffset>9253855</wp:posOffset>
              </wp:positionV>
              <wp:extent cx="457835" cy="189865"/>
              <wp:effectExtent l="0" t="0" r="0" b="0"/>
              <wp:wrapNone/>
              <wp:docPr id="15" name="Textbox 15"/>
              <wp:cNvGraphicFramePr/>
              <a:graphic xmlns:a="http://schemas.openxmlformats.org/drawingml/2006/main">
                <a:graphicData uri="http://schemas.microsoft.com/office/word/2010/wordprocessingShape">
                  <wps:wsp>
                    <wps:cNvSpPr txBox="1"/>
                    <wps:spPr>
                      <a:xfrm>
                        <a:off x="0" y="0"/>
                        <a:ext cx="457834" cy="189865"/>
                      </a:xfrm>
                      <a:prstGeom prst="rect">
                        <a:avLst/>
                      </a:prstGeom>
                    </wps:spPr>
                    <wps:txbx>
                      <w:txbxContent>
                        <w:p w14:paraId="6B020F22">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1</w:t>
                          </w:r>
                          <w:r>
                            <w:rPr>
                              <w:rFonts w:ascii="Cambria"/>
                              <w:spacing w:val="-10"/>
                              <w:sz w:val="22"/>
                            </w:rPr>
                            <w:fldChar w:fldCharType="end"/>
                          </w:r>
                        </w:p>
                      </w:txbxContent>
                    </wps:txbx>
                    <wps:bodyPr wrap="square" lIns="0" tIns="0" rIns="0" bIns="0" rtlCol="0">
                      <a:noAutofit/>
                    </wps:bodyPr>
                  </wps:wsp>
                </a:graphicData>
              </a:graphic>
            </wp:anchor>
          </w:drawing>
        </mc:Choice>
        <mc:Fallback>
          <w:pict>
            <v:shape id="Textbox 15" o:spid="_x0000_s1026" o:spt="202" type="#_x0000_t202" style="position:absolute;left:0pt;margin-left:507.85pt;margin-top:728.65pt;height:14.95pt;width:36.05pt;mso-position-horizontal-relative:page;mso-position-vertical-relative:page;z-index:-251650048;mso-width-relative:page;mso-height-relative:page;" filled="f" stroked="f" coordsize="21600,21600" o:gfxdata="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q3tsvbAAAADwEAAA8AAAAAAAAAAQAgAAAAIgAAAGRycy9kb3ducmV2LnhtbFBLAQIUABQA&#10;AAAIAIdO4kCGjoGPtAEAAHUDAAAOAAAAAAAAAAEAIAAAACoBAABkcnMvZTJvRG9jLnhtbFBLBQYA&#10;AAAABgAGAFkBAABQBQAAAAA=&#10;">
              <v:fill on="f" focussize="0,0"/>
              <v:stroke on="f"/>
              <v:imagedata o:title=""/>
              <o:lock v:ext="edit" aspectratio="f"/>
              <v:textbox inset="0mm,0mm,0mm,0mm">
                <w:txbxContent>
                  <w:p w14:paraId="6B020F22">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1</w:t>
                    </w:r>
                    <w:r>
                      <w:rPr>
                        <w:rFonts w:ascii="Cambria"/>
                        <w:spacing w:val="-10"/>
                        <w:sz w:val="22"/>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39AB07">
    <w:pPr>
      <w:pStyle w:val="8"/>
      <w:spacing w:line="14" w:lineRule="auto"/>
      <w:rPr>
        <w:sz w:val="20"/>
      </w:rPr>
    </w:pPr>
    <w:r>
      <mc:AlternateContent>
        <mc:Choice Requires="wps">
          <w:drawing>
            <wp:anchor distT="0" distB="0" distL="0" distR="0" simplePos="0" relativeHeight="251684864" behindDoc="1" locked="0" layoutInCell="1" allowOverlap="1">
              <wp:simplePos x="0" y="0"/>
              <wp:positionH relativeFrom="page">
                <wp:posOffset>895985</wp:posOffset>
              </wp:positionH>
              <wp:positionV relativeFrom="page">
                <wp:posOffset>9198610</wp:posOffset>
              </wp:positionV>
              <wp:extent cx="5980430" cy="56515"/>
              <wp:effectExtent l="0" t="0" r="0" b="0"/>
              <wp:wrapNone/>
              <wp:docPr id="56" name="Graphic 56"/>
              <wp:cNvGraphicFramePr/>
              <a:graphic xmlns:a="http://schemas.openxmlformats.org/drawingml/2006/main">
                <a:graphicData uri="http://schemas.microsoft.com/office/word/2010/wordprocessingShape">
                  <wps:wsp>
                    <wps:cNvSpPr/>
                    <wps:spPr>
                      <a:xfrm>
                        <a:off x="0" y="0"/>
                        <a:ext cx="5980430" cy="56515"/>
                      </a:xfrm>
                      <a:custGeom>
                        <a:avLst/>
                        <a:gdLst/>
                        <a:ahLst/>
                        <a:cxnLst/>
                        <a:rect l="l" t="t" r="r" b="b"/>
                        <a:pathLst>
                          <a:path w="5980430" h="56515">
                            <a:moveTo>
                              <a:pt x="5980176" y="47231"/>
                            </a:moveTo>
                            <a:lnTo>
                              <a:pt x="0" y="47231"/>
                            </a:lnTo>
                            <a:lnTo>
                              <a:pt x="0" y="56388"/>
                            </a:lnTo>
                            <a:lnTo>
                              <a:pt x="5980176" y="56388"/>
                            </a:lnTo>
                            <a:lnTo>
                              <a:pt x="5980176" y="47231"/>
                            </a:lnTo>
                            <a:close/>
                          </a:path>
                          <a:path w="5980430" h="56515">
                            <a:moveTo>
                              <a:pt x="5980176" y="0"/>
                            </a:moveTo>
                            <a:lnTo>
                              <a:pt x="0" y="0"/>
                            </a:lnTo>
                            <a:lnTo>
                              <a:pt x="0" y="38100"/>
                            </a:lnTo>
                            <a:lnTo>
                              <a:pt x="5980176" y="38100"/>
                            </a:lnTo>
                            <a:lnTo>
                              <a:pt x="5980176" y="0"/>
                            </a:lnTo>
                            <a:close/>
                          </a:path>
                        </a:pathLst>
                      </a:custGeom>
                      <a:solidFill>
                        <a:srgbClr val="622323"/>
                      </a:solidFill>
                    </wps:spPr>
                    <wps:bodyPr wrap="square" lIns="0" tIns="0" rIns="0" bIns="0" rtlCol="0">
                      <a:noAutofit/>
                    </wps:bodyPr>
                  </wps:wsp>
                </a:graphicData>
              </a:graphic>
            </wp:anchor>
          </w:drawing>
        </mc:Choice>
        <mc:Fallback>
          <w:pict>
            <v:shape id="Graphic 56" o:spid="_x0000_s1026" o:spt="100" style="position:absolute;left:0pt;margin-left:70.55pt;margin-top:724.3pt;height:4.45pt;width:470.9pt;mso-position-horizontal-relative:page;mso-position-vertical-relative:page;z-index:-251631616;mso-width-relative:page;mso-height-relative:page;" fillcolor="#622323" filled="t" stroked="f" coordsize="5980430,56515" o:gfxdata="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qIxgdgAAAAOAQAADwAAAAAA&#10;AAABACAAAAAiAAAAZHJzL2Rvd25yZXYueG1sUEsBAhQAFAAAAAgAh07iQG2JxvVMAgAA8QUAAA4A&#10;AAAAAAAAAQAgAAAAJwEAAGRycy9lMm9Eb2MueG1sUEsFBgAAAAAGAAYAWQEAAOUFAAAAAA==&#10;" path="m5980176,47231l0,47231,0,56388,5980176,56388,5980176,47231xem5980176,0l0,0,0,38100,5980176,38100,5980176,0xe">
              <v:fill on="t" focussize="0,0"/>
              <v:stroke on="f"/>
              <v:imagedata o:title=""/>
              <o:lock v:ext="edit" aspectratio="f"/>
              <v:textbox inset="0mm,0mm,0mm,0mm"/>
            </v:shape>
          </w:pict>
        </mc:Fallback>
      </mc:AlternateContent>
    </w:r>
    <w:r>
      <mc:AlternateContent>
        <mc:Choice Requires="wps">
          <w:drawing>
            <wp:anchor distT="0" distB="0" distL="0" distR="0" simplePos="0" relativeHeight="251684864" behindDoc="1" locked="0" layoutInCell="1" allowOverlap="1">
              <wp:simplePos x="0" y="0"/>
              <wp:positionH relativeFrom="page">
                <wp:posOffset>901700</wp:posOffset>
              </wp:positionH>
              <wp:positionV relativeFrom="page">
                <wp:posOffset>9253855</wp:posOffset>
              </wp:positionV>
              <wp:extent cx="1125220" cy="189865"/>
              <wp:effectExtent l="0" t="0" r="0" b="0"/>
              <wp:wrapNone/>
              <wp:docPr id="57" name="Textbox 57"/>
              <wp:cNvGraphicFramePr/>
              <a:graphic xmlns:a="http://schemas.openxmlformats.org/drawingml/2006/main">
                <a:graphicData uri="http://schemas.microsoft.com/office/word/2010/wordprocessingShape">
                  <wps:wsp>
                    <wps:cNvSpPr txBox="1"/>
                    <wps:spPr>
                      <a:xfrm>
                        <a:off x="0" y="0"/>
                        <a:ext cx="1125220" cy="189865"/>
                      </a:xfrm>
                      <a:prstGeom prst="rect">
                        <a:avLst/>
                      </a:prstGeom>
                    </wps:spPr>
                    <wps:txbx>
                      <w:txbxContent>
                        <w:p w14:paraId="309421D1">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wps:txbx>
                    <wps:bodyPr wrap="square" lIns="0" tIns="0" rIns="0" bIns="0" rtlCol="0">
                      <a:noAutofit/>
                    </wps:bodyPr>
                  </wps:wsp>
                </a:graphicData>
              </a:graphic>
            </wp:anchor>
          </w:drawing>
        </mc:Choice>
        <mc:Fallback>
          <w:pict>
            <v:shape id="Textbox 57" o:spid="_x0000_s1026" o:spt="202" type="#_x0000_t202" style="position:absolute;left:0pt;margin-left:71pt;margin-top:728.65pt;height:14.95pt;width:88.6pt;mso-position-horizontal-relative:page;mso-position-vertical-relative:page;z-index:-251631616;mso-width-relative:page;mso-height-relative:page;" filled="f" stroked="f" coordsize="21600,21600" o:gfxdata="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yBUCS2wAAAA0BAAAPAAAAAAAAAAEAIAAAACIAAABkcnMvZG93bnJldi54bWxQSwECFAAUAAAA&#10;CACHTuJAQpBBhbIBAAB2AwAADgAAAAAAAAABACAAAAAqAQAAZHJzL2Uyb0RvYy54bWxQSwUGAAAA&#10;AAYABgBZAQAATgUAAAAA&#10;">
              <v:fill on="f" focussize="0,0"/>
              <v:stroke on="f"/>
              <v:imagedata o:title=""/>
              <o:lock v:ext="edit" aspectratio="f"/>
              <v:textbox inset="0mm,0mm,0mm,0mm">
                <w:txbxContent>
                  <w:p w14:paraId="309421D1">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v:textbox>
            </v:shape>
          </w:pict>
        </mc:Fallback>
      </mc:AlternateContent>
    </w:r>
    <w:r>
      <mc:AlternateContent>
        <mc:Choice Requires="wps">
          <w:drawing>
            <wp:anchor distT="0" distB="0" distL="0" distR="0" simplePos="0" relativeHeight="251685888" behindDoc="1" locked="0" layoutInCell="1" allowOverlap="1">
              <wp:simplePos x="0" y="0"/>
              <wp:positionH relativeFrom="page">
                <wp:posOffset>6372860</wp:posOffset>
              </wp:positionH>
              <wp:positionV relativeFrom="page">
                <wp:posOffset>9253855</wp:posOffset>
              </wp:positionV>
              <wp:extent cx="497205" cy="189865"/>
              <wp:effectExtent l="0" t="0" r="0" b="0"/>
              <wp:wrapNone/>
              <wp:docPr id="58" name="Textbox 58"/>
              <wp:cNvGraphicFramePr/>
              <a:graphic xmlns:a="http://schemas.openxmlformats.org/drawingml/2006/main">
                <a:graphicData uri="http://schemas.microsoft.com/office/word/2010/wordprocessingShape">
                  <wps:wsp>
                    <wps:cNvSpPr txBox="1"/>
                    <wps:spPr>
                      <a:xfrm>
                        <a:off x="0" y="0"/>
                        <a:ext cx="497205" cy="189865"/>
                      </a:xfrm>
                      <a:prstGeom prst="rect">
                        <a:avLst/>
                      </a:prstGeom>
                    </wps:spPr>
                    <wps:txbx>
                      <w:txbxContent>
                        <w:p w14:paraId="2AC6B35D">
                          <w:pPr>
                            <w:spacing w:before="20"/>
                            <w:ind w:left="20" w:right="0" w:firstLine="0"/>
                            <w:jc w:val="left"/>
                            <w:rPr>
                              <w:rFonts w:ascii="Cambria"/>
                              <w:sz w:val="22"/>
                            </w:rPr>
                          </w:pPr>
                          <w:r>
                            <w:rPr>
                              <w:rFonts w:ascii="Cambria"/>
                              <w:sz w:val="22"/>
                            </w:rPr>
                            <w:t xml:space="preserve">Page </w:t>
                          </w:r>
                          <w:r>
                            <w:rPr>
                              <w:rFonts w:ascii="Cambria"/>
                              <w:spacing w:val="-5"/>
                              <w:sz w:val="22"/>
                            </w:rPr>
                            <w:t>10</w:t>
                          </w:r>
                        </w:p>
                      </w:txbxContent>
                    </wps:txbx>
                    <wps:bodyPr wrap="square" lIns="0" tIns="0" rIns="0" bIns="0" rtlCol="0">
                      <a:noAutofit/>
                    </wps:bodyPr>
                  </wps:wsp>
                </a:graphicData>
              </a:graphic>
            </wp:anchor>
          </w:drawing>
        </mc:Choice>
        <mc:Fallback>
          <w:pict>
            <v:shape id="Textbox 58" o:spid="_x0000_s1026" o:spt="202" type="#_x0000_t202" style="position:absolute;left:0pt;margin-left:501.8pt;margin-top:728.65pt;height:14.95pt;width:39.15pt;mso-position-horizontal-relative:page;mso-position-vertical-relative:page;z-index:-251630592;mso-width-relative:page;mso-height-relative:page;" filled="f" stroked="f" coordsize="21600,21600" o:gfxdata="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6oNHK3AAAAA8BAAAPAAAAAAAAAAEAIAAAACIAAABkcnMvZG93bnJldi54bWxQSwECFAAU&#10;AAAACACHTuJAf43UvLQBAAB1AwAADgAAAAAAAAABACAAAAArAQAAZHJzL2Uyb0RvYy54bWxQSwUG&#10;AAAAAAYABgBZAQAAUQUAAAAA&#10;">
              <v:fill on="f" focussize="0,0"/>
              <v:stroke on="f"/>
              <v:imagedata o:title=""/>
              <o:lock v:ext="edit" aspectratio="f"/>
              <v:textbox inset="0mm,0mm,0mm,0mm">
                <w:txbxContent>
                  <w:p w14:paraId="2AC6B35D">
                    <w:pPr>
                      <w:spacing w:before="20"/>
                      <w:ind w:left="20" w:right="0" w:firstLine="0"/>
                      <w:jc w:val="left"/>
                      <w:rPr>
                        <w:rFonts w:ascii="Cambria"/>
                        <w:sz w:val="22"/>
                      </w:rPr>
                    </w:pPr>
                    <w:r>
                      <w:rPr>
                        <w:rFonts w:ascii="Cambria"/>
                        <w:sz w:val="22"/>
                      </w:rPr>
                      <w:t xml:space="preserve">Page </w:t>
                    </w:r>
                    <w:r>
                      <w:rPr>
                        <w:rFonts w:ascii="Cambria"/>
                        <w:spacing w:val="-5"/>
                        <w:sz w:val="22"/>
                      </w:rPr>
                      <w:t>10</w:t>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8F807F">
    <w:pPr>
      <w:pStyle w:val="8"/>
      <w:spacing w:line="14" w:lineRule="auto"/>
      <w:rPr>
        <w:sz w:val="20"/>
      </w:rPr>
    </w:pPr>
    <w:r>
      <mc:AlternateContent>
        <mc:Choice Requires="wps">
          <w:drawing>
            <wp:anchor distT="0" distB="0" distL="0" distR="0" simplePos="0" relativeHeight="251686912" behindDoc="1" locked="0" layoutInCell="1" allowOverlap="1">
              <wp:simplePos x="0" y="0"/>
              <wp:positionH relativeFrom="page">
                <wp:posOffset>895985</wp:posOffset>
              </wp:positionH>
              <wp:positionV relativeFrom="page">
                <wp:posOffset>9198610</wp:posOffset>
              </wp:positionV>
              <wp:extent cx="5980430" cy="56515"/>
              <wp:effectExtent l="0" t="0" r="0" b="0"/>
              <wp:wrapNone/>
              <wp:docPr id="61" name="Graphic 61"/>
              <wp:cNvGraphicFramePr/>
              <a:graphic xmlns:a="http://schemas.openxmlformats.org/drawingml/2006/main">
                <a:graphicData uri="http://schemas.microsoft.com/office/word/2010/wordprocessingShape">
                  <wps:wsp>
                    <wps:cNvSpPr/>
                    <wps:spPr>
                      <a:xfrm>
                        <a:off x="0" y="0"/>
                        <a:ext cx="5980430" cy="56515"/>
                      </a:xfrm>
                      <a:custGeom>
                        <a:avLst/>
                        <a:gdLst/>
                        <a:ahLst/>
                        <a:cxnLst/>
                        <a:rect l="l" t="t" r="r" b="b"/>
                        <a:pathLst>
                          <a:path w="5980430" h="56515">
                            <a:moveTo>
                              <a:pt x="5980176" y="47231"/>
                            </a:moveTo>
                            <a:lnTo>
                              <a:pt x="0" y="47231"/>
                            </a:lnTo>
                            <a:lnTo>
                              <a:pt x="0" y="56388"/>
                            </a:lnTo>
                            <a:lnTo>
                              <a:pt x="5980176" y="56388"/>
                            </a:lnTo>
                            <a:lnTo>
                              <a:pt x="5980176" y="47231"/>
                            </a:lnTo>
                            <a:close/>
                          </a:path>
                          <a:path w="5980430" h="56515">
                            <a:moveTo>
                              <a:pt x="5980176" y="0"/>
                            </a:moveTo>
                            <a:lnTo>
                              <a:pt x="0" y="0"/>
                            </a:lnTo>
                            <a:lnTo>
                              <a:pt x="0" y="38100"/>
                            </a:lnTo>
                            <a:lnTo>
                              <a:pt x="5980176" y="38100"/>
                            </a:lnTo>
                            <a:lnTo>
                              <a:pt x="5980176" y="0"/>
                            </a:lnTo>
                            <a:close/>
                          </a:path>
                        </a:pathLst>
                      </a:custGeom>
                      <a:solidFill>
                        <a:srgbClr val="622323"/>
                      </a:solidFill>
                    </wps:spPr>
                    <wps:bodyPr wrap="square" lIns="0" tIns="0" rIns="0" bIns="0" rtlCol="0">
                      <a:noAutofit/>
                    </wps:bodyPr>
                  </wps:wsp>
                </a:graphicData>
              </a:graphic>
            </wp:anchor>
          </w:drawing>
        </mc:Choice>
        <mc:Fallback>
          <w:pict>
            <v:shape id="Graphic 61" o:spid="_x0000_s1026" o:spt="100" style="position:absolute;left:0pt;margin-left:70.55pt;margin-top:724.3pt;height:4.45pt;width:470.9pt;mso-position-horizontal-relative:page;mso-position-vertical-relative:page;z-index:-251629568;mso-width-relative:page;mso-height-relative:page;" fillcolor="#622323" filled="t" stroked="f" coordsize="5980430,56515" o:gfxdata="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qIxgdgAAAAOAQAADwAAAAAA&#10;AAABACAAAAAiAAAAZHJzL2Rvd25yZXYueG1sUEsBAhQAFAAAAAgAh07iQMwL6ytMAgAA8QUAAA4A&#10;AAAAAAAAAQAgAAAAJwEAAGRycy9lMm9Eb2MueG1sUEsFBgAAAAAGAAYAWQEAAOUFAAAAAA==&#10;" path="m5980176,47231l0,47231,0,56388,5980176,56388,5980176,47231xem5980176,0l0,0,0,38100,5980176,38100,5980176,0xe">
              <v:fill on="t" focussize="0,0"/>
              <v:stroke on="f"/>
              <v:imagedata o:title=""/>
              <o:lock v:ext="edit" aspectratio="f"/>
              <v:textbox inset="0mm,0mm,0mm,0mm"/>
            </v:shape>
          </w:pict>
        </mc:Fallback>
      </mc:AlternateContent>
    </w:r>
    <w:r>
      <mc:AlternateContent>
        <mc:Choice Requires="wps">
          <w:drawing>
            <wp:anchor distT="0" distB="0" distL="0" distR="0" simplePos="0" relativeHeight="251687936" behindDoc="1" locked="0" layoutInCell="1" allowOverlap="1">
              <wp:simplePos x="0" y="0"/>
              <wp:positionH relativeFrom="page">
                <wp:posOffset>901700</wp:posOffset>
              </wp:positionH>
              <wp:positionV relativeFrom="page">
                <wp:posOffset>9253855</wp:posOffset>
              </wp:positionV>
              <wp:extent cx="1125220" cy="189865"/>
              <wp:effectExtent l="0" t="0" r="0" b="0"/>
              <wp:wrapNone/>
              <wp:docPr id="62" name="Textbox 62"/>
              <wp:cNvGraphicFramePr/>
              <a:graphic xmlns:a="http://schemas.openxmlformats.org/drawingml/2006/main">
                <a:graphicData uri="http://schemas.microsoft.com/office/word/2010/wordprocessingShape">
                  <wps:wsp>
                    <wps:cNvSpPr txBox="1"/>
                    <wps:spPr>
                      <a:xfrm>
                        <a:off x="0" y="0"/>
                        <a:ext cx="1125220" cy="189865"/>
                      </a:xfrm>
                      <a:prstGeom prst="rect">
                        <a:avLst/>
                      </a:prstGeom>
                    </wps:spPr>
                    <wps:txbx>
                      <w:txbxContent>
                        <w:p w14:paraId="2879D4D6">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wps:txbx>
                    <wps:bodyPr wrap="square" lIns="0" tIns="0" rIns="0" bIns="0" rtlCol="0">
                      <a:noAutofit/>
                    </wps:bodyPr>
                  </wps:wsp>
                </a:graphicData>
              </a:graphic>
            </wp:anchor>
          </w:drawing>
        </mc:Choice>
        <mc:Fallback>
          <w:pict>
            <v:shape id="Textbox 62" o:spid="_x0000_s1026" o:spt="202" type="#_x0000_t202" style="position:absolute;left:0pt;margin-left:71pt;margin-top:728.65pt;height:14.95pt;width:88.6pt;mso-position-horizontal-relative:page;mso-position-vertical-relative:page;z-index:-251628544;mso-width-relative:page;mso-height-relative:page;" filled="f" stroked="f" coordsize="21600,21600" o:gfxdata="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yBUCS2wAAAA0BAAAPAAAAAAAAAAEAIAAAACIAAABkcnMvZG93bnJldi54bWxQSwECFAAUAAAA&#10;CACHTuJAdCzhXrIBAAB2AwAADgAAAAAAAAABACAAAAAqAQAAZHJzL2Uyb0RvYy54bWxQSwUGAAAA&#10;AAYABgBZAQAATgUAAAAA&#10;">
              <v:fill on="f" focussize="0,0"/>
              <v:stroke on="f"/>
              <v:imagedata o:title=""/>
              <o:lock v:ext="edit" aspectratio="f"/>
              <v:textbox inset="0mm,0mm,0mm,0mm">
                <w:txbxContent>
                  <w:p w14:paraId="2879D4D6">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v:textbox>
            </v:shape>
          </w:pict>
        </mc:Fallback>
      </mc:AlternateContent>
    </w:r>
    <w:r>
      <mc:AlternateContent>
        <mc:Choice Requires="wps">
          <w:drawing>
            <wp:anchor distT="0" distB="0" distL="0" distR="0" simplePos="0" relativeHeight="251687936" behindDoc="1" locked="0" layoutInCell="1" allowOverlap="1">
              <wp:simplePos x="0" y="0"/>
              <wp:positionH relativeFrom="page">
                <wp:posOffset>6372860</wp:posOffset>
              </wp:positionH>
              <wp:positionV relativeFrom="page">
                <wp:posOffset>9253855</wp:posOffset>
              </wp:positionV>
              <wp:extent cx="535305" cy="189865"/>
              <wp:effectExtent l="0" t="0" r="0" b="0"/>
              <wp:wrapNone/>
              <wp:docPr id="63" name="Textbox 63"/>
              <wp:cNvGraphicFramePr/>
              <a:graphic xmlns:a="http://schemas.openxmlformats.org/drawingml/2006/main">
                <a:graphicData uri="http://schemas.microsoft.com/office/word/2010/wordprocessingShape">
                  <wps:wsp>
                    <wps:cNvSpPr txBox="1"/>
                    <wps:spPr>
                      <a:xfrm>
                        <a:off x="0" y="0"/>
                        <a:ext cx="535305" cy="189865"/>
                      </a:xfrm>
                      <a:prstGeom prst="rect">
                        <a:avLst/>
                      </a:prstGeom>
                    </wps:spPr>
                    <wps:txbx>
                      <w:txbxContent>
                        <w:p w14:paraId="2C63B237">
                          <w:pPr>
                            <w:spacing w:before="20"/>
                            <w:ind w:left="20" w:right="0" w:firstLine="0"/>
                            <w:jc w:val="left"/>
                            <w:rPr>
                              <w:rFonts w:ascii="Cambria"/>
                              <w:sz w:val="22"/>
                            </w:rPr>
                          </w:pPr>
                          <w:r>
                            <w:rPr>
                              <w:rFonts w:ascii="Cambria"/>
                              <w:sz w:val="22"/>
                            </w:rPr>
                            <w:t xml:space="preserve">Page </w:t>
                          </w:r>
                          <w:r>
                            <w:rPr>
                              <w:rFonts w:ascii="Cambria"/>
                              <w:spacing w:val="-5"/>
                              <w:sz w:val="22"/>
                            </w:rPr>
                            <w:t>1</w:t>
                          </w:r>
                          <w:r>
                            <w:rPr>
                              <w:rFonts w:ascii="Cambria"/>
                              <w:spacing w:val="-5"/>
                              <w:sz w:val="22"/>
                            </w:rPr>
                            <w:fldChar w:fldCharType="begin"/>
                          </w:r>
                          <w:r>
                            <w:rPr>
                              <w:rFonts w:ascii="Cambria"/>
                              <w:spacing w:val="-5"/>
                              <w:sz w:val="22"/>
                            </w:rPr>
                            <w:instrText xml:space="preserve"> PAGE </w:instrText>
                          </w:r>
                          <w:r>
                            <w:rPr>
                              <w:rFonts w:ascii="Cambria"/>
                              <w:spacing w:val="-5"/>
                              <w:sz w:val="22"/>
                            </w:rPr>
                            <w:fldChar w:fldCharType="separate"/>
                          </w:r>
                          <w:r>
                            <w:rPr>
                              <w:rFonts w:ascii="Cambria"/>
                              <w:spacing w:val="-5"/>
                              <w:sz w:val="22"/>
                            </w:rPr>
                            <w:t>1</w:t>
                          </w:r>
                          <w:r>
                            <w:rPr>
                              <w:rFonts w:ascii="Cambria"/>
                              <w:spacing w:val="-5"/>
                              <w:sz w:val="22"/>
                            </w:rPr>
                            <w:fldChar w:fldCharType="end"/>
                          </w:r>
                        </w:p>
                      </w:txbxContent>
                    </wps:txbx>
                    <wps:bodyPr wrap="square" lIns="0" tIns="0" rIns="0" bIns="0" rtlCol="0">
                      <a:noAutofit/>
                    </wps:bodyPr>
                  </wps:wsp>
                </a:graphicData>
              </a:graphic>
            </wp:anchor>
          </w:drawing>
        </mc:Choice>
        <mc:Fallback>
          <w:pict>
            <v:shape id="Textbox 63" o:spid="_x0000_s1026" o:spt="202" type="#_x0000_t202" style="position:absolute;left:0pt;margin-left:501.8pt;margin-top:728.65pt;height:14.95pt;width:42.15pt;mso-position-horizontal-relative:page;mso-position-vertical-relative:page;z-index:-251628544;mso-width-relative:page;mso-height-relative:page;" filled="f" stroked="f" coordsize="21600,21600" o:gfxdata="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rqk0PcAAAADwEAAA8AAAAAAAAAAQAgAAAAIgAAAGRycy9kb3ducmV2LnhtbFBLAQIUABQA&#10;AAAIAIdO4kBRXcBvswEAAHUDAAAOAAAAAAAAAAEAIAAAACsBAABkcnMvZTJvRG9jLnhtbFBLBQYA&#10;AAAABgAGAFkBAABQBQAAAAA=&#10;">
              <v:fill on="f" focussize="0,0"/>
              <v:stroke on="f"/>
              <v:imagedata o:title=""/>
              <o:lock v:ext="edit" aspectratio="f"/>
              <v:textbox inset="0mm,0mm,0mm,0mm">
                <w:txbxContent>
                  <w:p w14:paraId="2C63B237">
                    <w:pPr>
                      <w:spacing w:before="20"/>
                      <w:ind w:left="20" w:right="0" w:firstLine="0"/>
                      <w:jc w:val="left"/>
                      <w:rPr>
                        <w:rFonts w:ascii="Cambria"/>
                        <w:sz w:val="22"/>
                      </w:rPr>
                    </w:pPr>
                    <w:r>
                      <w:rPr>
                        <w:rFonts w:ascii="Cambria"/>
                        <w:sz w:val="22"/>
                      </w:rPr>
                      <w:t xml:space="preserve">Page </w:t>
                    </w:r>
                    <w:r>
                      <w:rPr>
                        <w:rFonts w:ascii="Cambria"/>
                        <w:spacing w:val="-5"/>
                        <w:sz w:val="22"/>
                      </w:rPr>
                      <w:t>1</w:t>
                    </w:r>
                    <w:r>
                      <w:rPr>
                        <w:rFonts w:ascii="Cambria"/>
                        <w:spacing w:val="-5"/>
                        <w:sz w:val="22"/>
                      </w:rPr>
                      <w:fldChar w:fldCharType="begin"/>
                    </w:r>
                    <w:r>
                      <w:rPr>
                        <w:rFonts w:ascii="Cambria"/>
                        <w:spacing w:val="-5"/>
                        <w:sz w:val="22"/>
                      </w:rPr>
                      <w:instrText xml:space="preserve"> PAGE </w:instrText>
                    </w:r>
                    <w:r>
                      <w:rPr>
                        <w:rFonts w:ascii="Cambria"/>
                        <w:spacing w:val="-5"/>
                        <w:sz w:val="22"/>
                      </w:rPr>
                      <w:fldChar w:fldCharType="separate"/>
                    </w:r>
                    <w:r>
                      <w:rPr>
                        <w:rFonts w:ascii="Cambria"/>
                        <w:spacing w:val="-5"/>
                        <w:sz w:val="22"/>
                      </w:rPr>
                      <w:t>1</w:t>
                    </w:r>
                    <w:r>
                      <w:rPr>
                        <w:rFonts w:ascii="Cambria"/>
                        <w:spacing w:val="-5"/>
                        <w:sz w:val="22"/>
                      </w:rP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513D4B">
    <w:pPr>
      <w:pStyle w:val="8"/>
      <w:spacing w:line="14" w:lineRule="auto"/>
      <w:rPr>
        <w:sz w:val="20"/>
      </w:rPr>
    </w:pPr>
    <w:r>
      <mc:AlternateContent>
        <mc:Choice Requires="wps">
          <w:drawing>
            <wp:anchor distT="0" distB="0" distL="0" distR="0" simplePos="0" relativeHeight="251688960" behindDoc="1" locked="0" layoutInCell="1" allowOverlap="1">
              <wp:simplePos x="0" y="0"/>
              <wp:positionH relativeFrom="page">
                <wp:posOffset>895985</wp:posOffset>
              </wp:positionH>
              <wp:positionV relativeFrom="page">
                <wp:posOffset>9198610</wp:posOffset>
              </wp:positionV>
              <wp:extent cx="5980430" cy="56515"/>
              <wp:effectExtent l="0" t="0" r="0" b="0"/>
              <wp:wrapNone/>
              <wp:docPr id="66" name="Graphic 66"/>
              <wp:cNvGraphicFramePr/>
              <a:graphic xmlns:a="http://schemas.openxmlformats.org/drawingml/2006/main">
                <a:graphicData uri="http://schemas.microsoft.com/office/word/2010/wordprocessingShape">
                  <wps:wsp>
                    <wps:cNvSpPr/>
                    <wps:spPr>
                      <a:xfrm>
                        <a:off x="0" y="0"/>
                        <a:ext cx="5980430" cy="56515"/>
                      </a:xfrm>
                      <a:custGeom>
                        <a:avLst/>
                        <a:gdLst/>
                        <a:ahLst/>
                        <a:cxnLst/>
                        <a:rect l="l" t="t" r="r" b="b"/>
                        <a:pathLst>
                          <a:path w="5980430" h="56515">
                            <a:moveTo>
                              <a:pt x="5980176" y="47231"/>
                            </a:moveTo>
                            <a:lnTo>
                              <a:pt x="0" y="47231"/>
                            </a:lnTo>
                            <a:lnTo>
                              <a:pt x="0" y="56388"/>
                            </a:lnTo>
                            <a:lnTo>
                              <a:pt x="5980176" y="56388"/>
                            </a:lnTo>
                            <a:lnTo>
                              <a:pt x="5980176" y="47231"/>
                            </a:lnTo>
                            <a:close/>
                          </a:path>
                          <a:path w="5980430" h="56515">
                            <a:moveTo>
                              <a:pt x="5980176" y="0"/>
                            </a:moveTo>
                            <a:lnTo>
                              <a:pt x="0" y="0"/>
                            </a:lnTo>
                            <a:lnTo>
                              <a:pt x="0" y="38100"/>
                            </a:lnTo>
                            <a:lnTo>
                              <a:pt x="5980176" y="38100"/>
                            </a:lnTo>
                            <a:lnTo>
                              <a:pt x="5980176" y="0"/>
                            </a:lnTo>
                            <a:close/>
                          </a:path>
                        </a:pathLst>
                      </a:custGeom>
                      <a:solidFill>
                        <a:srgbClr val="622323"/>
                      </a:solidFill>
                    </wps:spPr>
                    <wps:bodyPr wrap="square" lIns="0" tIns="0" rIns="0" bIns="0" rtlCol="0">
                      <a:noAutofit/>
                    </wps:bodyPr>
                  </wps:wsp>
                </a:graphicData>
              </a:graphic>
            </wp:anchor>
          </w:drawing>
        </mc:Choice>
        <mc:Fallback>
          <w:pict>
            <v:shape id="Graphic 66" o:spid="_x0000_s1026" o:spt="100" style="position:absolute;left:0pt;margin-left:70.55pt;margin-top:724.3pt;height:4.45pt;width:470.9pt;mso-position-horizontal-relative:page;mso-position-vertical-relative:page;z-index:-251627520;mso-width-relative:page;mso-height-relative:page;" fillcolor="#622323" filled="t" stroked="f" coordsize="5980430,56515" o:gfxdata="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qIxgdgAAAAOAQAADwAAAAAA&#10;AAABACAAAAAiAAAAZHJzL2Rvd25yZXYueG1sUEsBAhQAFAAAAAgAh07iQLUVa2xMAgAA8QUAAA4A&#10;AAAAAAAAAQAgAAAAJwEAAGRycy9lMm9Eb2MueG1sUEsFBgAAAAAGAAYAWQEAAOUFAAAAAA==&#10;" path="m5980176,47231l0,47231,0,56388,5980176,56388,5980176,47231xem5980176,0l0,0,0,38100,5980176,38100,5980176,0xe">
              <v:fill on="t" focussize="0,0"/>
              <v:stroke on="f"/>
              <v:imagedata o:title=""/>
              <o:lock v:ext="edit" aspectratio="f"/>
              <v:textbox inset="0mm,0mm,0mm,0mm"/>
            </v:shape>
          </w:pict>
        </mc:Fallback>
      </mc:AlternateContent>
    </w:r>
    <w:r>
      <mc:AlternateContent>
        <mc:Choice Requires="wps">
          <w:drawing>
            <wp:anchor distT="0" distB="0" distL="0" distR="0" simplePos="0" relativeHeight="251689984" behindDoc="1" locked="0" layoutInCell="1" allowOverlap="1">
              <wp:simplePos x="0" y="0"/>
              <wp:positionH relativeFrom="page">
                <wp:posOffset>901700</wp:posOffset>
              </wp:positionH>
              <wp:positionV relativeFrom="page">
                <wp:posOffset>9253855</wp:posOffset>
              </wp:positionV>
              <wp:extent cx="1125220" cy="189865"/>
              <wp:effectExtent l="0" t="0" r="0" b="0"/>
              <wp:wrapNone/>
              <wp:docPr id="67" name="Textbox 67"/>
              <wp:cNvGraphicFramePr/>
              <a:graphic xmlns:a="http://schemas.openxmlformats.org/drawingml/2006/main">
                <a:graphicData uri="http://schemas.microsoft.com/office/word/2010/wordprocessingShape">
                  <wps:wsp>
                    <wps:cNvSpPr txBox="1"/>
                    <wps:spPr>
                      <a:xfrm>
                        <a:off x="0" y="0"/>
                        <a:ext cx="1125220" cy="189865"/>
                      </a:xfrm>
                      <a:prstGeom prst="rect">
                        <a:avLst/>
                      </a:prstGeom>
                    </wps:spPr>
                    <wps:txbx>
                      <w:txbxContent>
                        <w:p w14:paraId="0080D8DB">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wps:txbx>
                    <wps:bodyPr wrap="square" lIns="0" tIns="0" rIns="0" bIns="0" rtlCol="0">
                      <a:noAutofit/>
                    </wps:bodyPr>
                  </wps:wsp>
                </a:graphicData>
              </a:graphic>
            </wp:anchor>
          </w:drawing>
        </mc:Choice>
        <mc:Fallback>
          <w:pict>
            <v:shape id="Textbox 67" o:spid="_x0000_s1026" o:spt="202" type="#_x0000_t202" style="position:absolute;left:0pt;margin-left:71pt;margin-top:728.65pt;height:14.95pt;width:88.6pt;mso-position-horizontal-relative:page;mso-position-vertical-relative:page;z-index:-251626496;mso-width-relative:page;mso-height-relative:page;" filled="f" stroked="f" coordsize="21600,21600" o:gfxdata="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yBUCS2wAAAA0BAAAPAAAAAAAAAAEAIAAAACIAAABkcnMvZG93bnJldi54bWxQSwECFAAUAAAA&#10;CACHTuJA5MOAY7IBAAB2AwAADgAAAAAAAAABACAAAAAqAQAAZHJzL2Uyb0RvYy54bWxQSwUGAAAA&#10;AAYABgBZAQAATgUAAAAA&#10;">
              <v:fill on="f" focussize="0,0"/>
              <v:stroke on="f"/>
              <v:imagedata o:title=""/>
              <o:lock v:ext="edit" aspectratio="f"/>
              <v:textbox inset="0mm,0mm,0mm,0mm">
                <w:txbxContent>
                  <w:p w14:paraId="0080D8DB">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v:textbox>
            </v:shape>
          </w:pict>
        </mc:Fallback>
      </mc:AlternateContent>
    </w:r>
    <w:r>
      <mc:AlternateContent>
        <mc:Choice Requires="wps">
          <w:drawing>
            <wp:anchor distT="0" distB="0" distL="0" distR="0" simplePos="0" relativeHeight="251689984" behindDoc="1" locked="0" layoutInCell="1" allowOverlap="1">
              <wp:simplePos x="0" y="0"/>
              <wp:positionH relativeFrom="page">
                <wp:posOffset>6372860</wp:posOffset>
              </wp:positionH>
              <wp:positionV relativeFrom="page">
                <wp:posOffset>9253855</wp:posOffset>
              </wp:positionV>
              <wp:extent cx="535305" cy="189865"/>
              <wp:effectExtent l="0" t="0" r="0" b="0"/>
              <wp:wrapNone/>
              <wp:docPr id="68" name="Textbox 68"/>
              <wp:cNvGraphicFramePr/>
              <a:graphic xmlns:a="http://schemas.openxmlformats.org/drawingml/2006/main">
                <a:graphicData uri="http://schemas.microsoft.com/office/word/2010/wordprocessingShape">
                  <wps:wsp>
                    <wps:cNvSpPr txBox="1"/>
                    <wps:spPr>
                      <a:xfrm>
                        <a:off x="0" y="0"/>
                        <a:ext cx="535305" cy="189865"/>
                      </a:xfrm>
                      <a:prstGeom prst="rect">
                        <a:avLst/>
                      </a:prstGeom>
                    </wps:spPr>
                    <wps:txbx>
                      <w:txbxContent>
                        <w:p w14:paraId="71850C09">
                          <w:pPr>
                            <w:spacing w:before="20"/>
                            <w:ind w:left="20" w:right="0" w:firstLine="0"/>
                            <w:jc w:val="left"/>
                            <w:rPr>
                              <w:rFonts w:ascii="Cambria"/>
                              <w:sz w:val="22"/>
                            </w:rPr>
                          </w:pPr>
                          <w:r>
                            <w:rPr>
                              <w:rFonts w:ascii="Cambria"/>
                              <w:sz w:val="22"/>
                            </w:rPr>
                            <w:t xml:space="preserve">Page </w:t>
                          </w:r>
                          <w:r>
                            <w:rPr>
                              <w:rFonts w:ascii="Cambria"/>
                              <w:spacing w:val="-5"/>
                              <w:sz w:val="22"/>
                            </w:rPr>
                            <w:t>1</w:t>
                          </w:r>
                          <w:r>
                            <w:rPr>
                              <w:rFonts w:ascii="Cambria"/>
                              <w:spacing w:val="-5"/>
                              <w:sz w:val="22"/>
                            </w:rPr>
                            <w:fldChar w:fldCharType="begin"/>
                          </w:r>
                          <w:r>
                            <w:rPr>
                              <w:rFonts w:ascii="Cambria"/>
                              <w:spacing w:val="-5"/>
                              <w:sz w:val="22"/>
                            </w:rPr>
                            <w:instrText xml:space="preserve"> PAGE </w:instrText>
                          </w:r>
                          <w:r>
                            <w:rPr>
                              <w:rFonts w:ascii="Cambria"/>
                              <w:spacing w:val="-5"/>
                              <w:sz w:val="22"/>
                            </w:rPr>
                            <w:fldChar w:fldCharType="separate"/>
                          </w:r>
                          <w:r>
                            <w:rPr>
                              <w:rFonts w:ascii="Cambria"/>
                              <w:spacing w:val="-5"/>
                              <w:sz w:val="22"/>
                            </w:rPr>
                            <w:t>2</w:t>
                          </w:r>
                          <w:r>
                            <w:rPr>
                              <w:rFonts w:ascii="Cambria"/>
                              <w:spacing w:val="-5"/>
                              <w:sz w:val="22"/>
                            </w:rPr>
                            <w:fldChar w:fldCharType="end"/>
                          </w:r>
                        </w:p>
                      </w:txbxContent>
                    </wps:txbx>
                    <wps:bodyPr wrap="square" lIns="0" tIns="0" rIns="0" bIns="0" rtlCol="0">
                      <a:noAutofit/>
                    </wps:bodyPr>
                  </wps:wsp>
                </a:graphicData>
              </a:graphic>
            </wp:anchor>
          </w:drawing>
        </mc:Choice>
        <mc:Fallback>
          <w:pict>
            <v:shape id="Textbox 68" o:spid="_x0000_s1026" o:spt="202" type="#_x0000_t202" style="position:absolute;left:0pt;margin-left:501.8pt;margin-top:728.65pt;height:14.95pt;width:42.15pt;mso-position-horizontal-relative:page;mso-position-vertical-relative:page;z-index:-251626496;mso-width-relative:page;mso-height-relative:page;" filled="f" stroked="f" coordsize="21600,21600" o:gfxdata="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rqk0PcAAAADwEAAA8AAAAAAAAAAQAgAAAAIgAAAGRycy9kb3ducmV2LnhtbFBLAQIUABQA&#10;AAAIAIdO4kA7wffhswEAAHUDAAAOAAAAAAAAAAEAIAAAACsBAABkcnMvZTJvRG9jLnhtbFBLBQYA&#10;AAAABgAGAFkBAABQBQAAAAA=&#10;">
              <v:fill on="f" focussize="0,0"/>
              <v:stroke on="f"/>
              <v:imagedata o:title=""/>
              <o:lock v:ext="edit" aspectratio="f"/>
              <v:textbox inset="0mm,0mm,0mm,0mm">
                <w:txbxContent>
                  <w:p w14:paraId="71850C09">
                    <w:pPr>
                      <w:spacing w:before="20"/>
                      <w:ind w:left="20" w:right="0" w:firstLine="0"/>
                      <w:jc w:val="left"/>
                      <w:rPr>
                        <w:rFonts w:ascii="Cambria"/>
                        <w:sz w:val="22"/>
                      </w:rPr>
                    </w:pPr>
                    <w:r>
                      <w:rPr>
                        <w:rFonts w:ascii="Cambria"/>
                        <w:sz w:val="22"/>
                      </w:rPr>
                      <w:t xml:space="preserve">Page </w:t>
                    </w:r>
                    <w:r>
                      <w:rPr>
                        <w:rFonts w:ascii="Cambria"/>
                        <w:spacing w:val="-5"/>
                        <w:sz w:val="22"/>
                      </w:rPr>
                      <w:t>1</w:t>
                    </w:r>
                    <w:r>
                      <w:rPr>
                        <w:rFonts w:ascii="Cambria"/>
                        <w:spacing w:val="-5"/>
                        <w:sz w:val="22"/>
                      </w:rPr>
                      <w:fldChar w:fldCharType="begin"/>
                    </w:r>
                    <w:r>
                      <w:rPr>
                        <w:rFonts w:ascii="Cambria"/>
                        <w:spacing w:val="-5"/>
                        <w:sz w:val="22"/>
                      </w:rPr>
                      <w:instrText xml:space="preserve"> PAGE </w:instrText>
                    </w:r>
                    <w:r>
                      <w:rPr>
                        <w:rFonts w:ascii="Cambria"/>
                        <w:spacing w:val="-5"/>
                        <w:sz w:val="22"/>
                      </w:rPr>
                      <w:fldChar w:fldCharType="separate"/>
                    </w:r>
                    <w:r>
                      <w:rPr>
                        <w:rFonts w:ascii="Cambria"/>
                        <w:spacing w:val="-5"/>
                        <w:sz w:val="22"/>
                      </w:rPr>
                      <w:t>2</w:t>
                    </w:r>
                    <w:r>
                      <w:rPr>
                        <w:rFonts w:ascii="Cambria"/>
                        <w:spacing w:val="-5"/>
                        <w:sz w:val="22"/>
                      </w:rP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CE279A">
    <w:pPr>
      <w:pStyle w:val="8"/>
      <w:spacing w:line="14" w:lineRule="auto"/>
      <w:rPr>
        <w:sz w:val="20"/>
      </w:rPr>
    </w:pPr>
    <w:r>
      <mc:AlternateContent>
        <mc:Choice Requires="wps">
          <w:drawing>
            <wp:anchor distT="0" distB="0" distL="0" distR="0" simplePos="0" relativeHeight="251691008" behindDoc="1" locked="0" layoutInCell="1" allowOverlap="1">
              <wp:simplePos x="0" y="0"/>
              <wp:positionH relativeFrom="page">
                <wp:posOffset>895985</wp:posOffset>
              </wp:positionH>
              <wp:positionV relativeFrom="page">
                <wp:posOffset>9198610</wp:posOffset>
              </wp:positionV>
              <wp:extent cx="5980430" cy="56515"/>
              <wp:effectExtent l="0" t="0" r="0" b="0"/>
              <wp:wrapNone/>
              <wp:docPr id="70" name="Graphic 70"/>
              <wp:cNvGraphicFramePr/>
              <a:graphic xmlns:a="http://schemas.openxmlformats.org/drawingml/2006/main">
                <a:graphicData uri="http://schemas.microsoft.com/office/word/2010/wordprocessingShape">
                  <wps:wsp>
                    <wps:cNvSpPr/>
                    <wps:spPr>
                      <a:xfrm>
                        <a:off x="0" y="0"/>
                        <a:ext cx="5980430" cy="56515"/>
                      </a:xfrm>
                      <a:custGeom>
                        <a:avLst/>
                        <a:gdLst/>
                        <a:ahLst/>
                        <a:cxnLst/>
                        <a:rect l="l" t="t" r="r" b="b"/>
                        <a:pathLst>
                          <a:path w="5980430" h="56515">
                            <a:moveTo>
                              <a:pt x="5980176" y="47231"/>
                            </a:moveTo>
                            <a:lnTo>
                              <a:pt x="0" y="47231"/>
                            </a:lnTo>
                            <a:lnTo>
                              <a:pt x="0" y="56388"/>
                            </a:lnTo>
                            <a:lnTo>
                              <a:pt x="5980176" y="56388"/>
                            </a:lnTo>
                            <a:lnTo>
                              <a:pt x="5980176" y="47231"/>
                            </a:lnTo>
                            <a:close/>
                          </a:path>
                          <a:path w="5980430" h="56515">
                            <a:moveTo>
                              <a:pt x="5980176" y="0"/>
                            </a:moveTo>
                            <a:lnTo>
                              <a:pt x="0" y="0"/>
                            </a:lnTo>
                            <a:lnTo>
                              <a:pt x="0" y="38100"/>
                            </a:lnTo>
                            <a:lnTo>
                              <a:pt x="5980176" y="38100"/>
                            </a:lnTo>
                            <a:lnTo>
                              <a:pt x="5980176" y="0"/>
                            </a:lnTo>
                            <a:close/>
                          </a:path>
                        </a:pathLst>
                      </a:custGeom>
                      <a:solidFill>
                        <a:srgbClr val="622323"/>
                      </a:solidFill>
                    </wps:spPr>
                    <wps:bodyPr wrap="square" lIns="0" tIns="0" rIns="0" bIns="0" rtlCol="0">
                      <a:noAutofit/>
                    </wps:bodyPr>
                  </wps:wsp>
                </a:graphicData>
              </a:graphic>
            </wp:anchor>
          </w:drawing>
        </mc:Choice>
        <mc:Fallback>
          <w:pict>
            <v:shape id="Graphic 70" o:spid="_x0000_s1026" o:spt="100" style="position:absolute;left:0pt;margin-left:70.55pt;margin-top:724.3pt;height:4.45pt;width:470.9pt;mso-position-horizontal-relative:page;mso-position-vertical-relative:page;z-index:-251625472;mso-width-relative:page;mso-height-relative:page;" fillcolor="#622323" filled="t" stroked="f" coordsize="5980430,56515" o:gfxdata="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qIxgdgAAAAOAQAADwAAAAAA&#10;AAABACAAAAAiAAAAZHJzL2Rvd25yZXYueG1sUEsBAhQAFAAAAAgAh07iQIWhND9MAgAA8QUAAA4A&#10;AAAAAAAAAQAgAAAAJwEAAGRycy9lMm9Eb2MueG1sUEsFBgAAAAAGAAYAWQEAAOUFAAAAAA==&#10;" path="m5980176,47231l0,47231,0,56388,5980176,56388,5980176,47231xem5980176,0l0,0,0,38100,5980176,38100,5980176,0xe">
              <v:fill on="t" focussize="0,0"/>
              <v:stroke on="f"/>
              <v:imagedata o:title=""/>
              <o:lock v:ext="edit" aspectratio="f"/>
              <v:textbox inset="0mm,0mm,0mm,0mm"/>
            </v:shape>
          </w:pict>
        </mc:Fallback>
      </mc:AlternateContent>
    </w:r>
    <w:r>
      <mc:AlternateContent>
        <mc:Choice Requires="wps">
          <w:drawing>
            <wp:anchor distT="0" distB="0" distL="0" distR="0" simplePos="0" relativeHeight="251692032" behindDoc="1" locked="0" layoutInCell="1" allowOverlap="1">
              <wp:simplePos x="0" y="0"/>
              <wp:positionH relativeFrom="page">
                <wp:posOffset>901700</wp:posOffset>
              </wp:positionH>
              <wp:positionV relativeFrom="page">
                <wp:posOffset>9253855</wp:posOffset>
              </wp:positionV>
              <wp:extent cx="1125220" cy="189865"/>
              <wp:effectExtent l="0" t="0" r="0" b="0"/>
              <wp:wrapNone/>
              <wp:docPr id="71" name="Textbox 71"/>
              <wp:cNvGraphicFramePr/>
              <a:graphic xmlns:a="http://schemas.openxmlformats.org/drawingml/2006/main">
                <a:graphicData uri="http://schemas.microsoft.com/office/word/2010/wordprocessingShape">
                  <wps:wsp>
                    <wps:cNvSpPr txBox="1"/>
                    <wps:spPr>
                      <a:xfrm>
                        <a:off x="0" y="0"/>
                        <a:ext cx="1125220" cy="189865"/>
                      </a:xfrm>
                      <a:prstGeom prst="rect">
                        <a:avLst/>
                      </a:prstGeom>
                    </wps:spPr>
                    <wps:txbx>
                      <w:txbxContent>
                        <w:p w14:paraId="7378B593">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wps:txbx>
                    <wps:bodyPr wrap="square" lIns="0" tIns="0" rIns="0" bIns="0" rtlCol="0">
                      <a:noAutofit/>
                    </wps:bodyPr>
                  </wps:wsp>
                </a:graphicData>
              </a:graphic>
            </wp:anchor>
          </w:drawing>
        </mc:Choice>
        <mc:Fallback>
          <w:pict>
            <v:shape id="Textbox 71" o:spid="_x0000_s1026" o:spt="202" type="#_x0000_t202" style="position:absolute;left:0pt;margin-left:71pt;margin-top:728.65pt;height:14.95pt;width:88.6pt;mso-position-horizontal-relative:page;mso-position-vertical-relative:page;z-index:-251624448;mso-width-relative:page;mso-height-relative:page;" filled="f" stroked="f" coordsize="21600,21600" o:gfxdata="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gVAktsAAAANAQAADwAAAAAAAAABACAAAAAiAAAAZHJzL2Rvd25yZXYueG1sUEsBAhQAFAAA&#10;AAgAh07iQFm6UaGzAQAAdgMAAA4AAAAAAAAAAQAgAAAAKgEAAGRycy9lMm9Eb2MueG1sUEsFBgAA&#10;AAAGAAYAWQEAAE8FAAAAAA==&#10;">
              <v:fill on="f" focussize="0,0"/>
              <v:stroke on="f"/>
              <v:imagedata o:title=""/>
              <o:lock v:ext="edit" aspectratio="f"/>
              <v:textbox inset="0mm,0mm,0mm,0mm">
                <w:txbxContent>
                  <w:p w14:paraId="7378B593">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v:textbox>
            </v:shape>
          </w:pict>
        </mc:Fallback>
      </mc:AlternateContent>
    </w:r>
    <w:r>
      <mc:AlternateContent>
        <mc:Choice Requires="wps">
          <w:drawing>
            <wp:anchor distT="0" distB="0" distL="0" distR="0" simplePos="0" relativeHeight="251692032" behindDoc="1" locked="0" layoutInCell="1" allowOverlap="1">
              <wp:simplePos x="0" y="0"/>
              <wp:positionH relativeFrom="page">
                <wp:posOffset>6372860</wp:posOffset>
              </wp:positionH>
              <wp:positionV relativeFrom="page">
                <wp:posOffset>9253855</wp:posOffset>
              </wp:positionV>
              <wp:extent cx="535305" cy="189865"/>
              <wp:effectExtent l="0" t="0" r="0" b="0"/>
              <wp:wrapNone/>
              <wp:docPr id="72" name="Textbox 72"/>
              <wp:cNvGraphicFramePr/>
              <a:graphic xmlns:a="http://schemas.openxmlformats.org/drawingml/2006/main">
                <a:graphicData uri="http://schemas.microsoft.com/office/word/2010/wordprocessingShape">
                  <wps:wsp>
                    <wps:cNvSpPr txBox="1"/>
                    <wps:spPr>
                      <a:xfrm>
                        <a:off x="0" y="0"/>
                        <a:ext cx="535305" cy="189865"/>
                      </a:xfrm>
                      <a:prstGeom prst="rect">
                        <a:avLst/>
                      </a:prstGeom>
                    </wps:spPr>
                    <wps:txbx>
                      <w:txbxContent>
                        <w:p w14:paraId="611336FF">
                          <w:pPr>
                            <w:spacing w:before="20"/>
                            <w:ind w:left="20" w:right="0" w:firstLine="0"/>
                            <w:jc w:val="left"/>
                            <w:rPr>
                              <w:rFonts w:ascii="Cambria"/>
                              <w:sz w:val="22"/>
                            </w:rPr>
                          </w:pPr>
                          <w:r>
                            <w:rPr>
                              <w:rFonts w:ascii="Cambria"/>
                              <w:sz w:val="22"/>
                            </w:rPr>
                            <w:t xml:space="preserve">Page </w:t>
                          </w:r>
                          <w:r>
                            <w:rPr>
                              <w:rFonts w:ascii="Cambria"/>
                              <w:spacing w:val="-5"/>
                              <w:sz w:val="22"/>
                            </w:rPr>
                            <w:t>1</w:t>
                          </w:r>
                          <w:r>
                            <w:rPr>
                              <w:rFonts w:ascii="Cambria"/>
                              <w:spacing w:val="-5"/>
                              <w:sz w:val="22"/>
                            </w:rPr>
                            <w:fldChar w:fldCharType="begin"/>
                          </w:r>
                          <w:r>
                            <w:rPr>
                              <w:rFonts w:ascii="Cambria"/>
                              <w:spacing w:val="-5"/>
                              <w:sz w:val="22"/>
                            </w:rPr>
                            <w:instrText xml:space="preserve"> PAGE </w:instrText>
                          </w:r>
                          <w:r>
                            <w:rPr>
                              <w:rFonts w:ascii="Cambria"/>
                              <w:spacing w:val="-5"/>
                              <w:sz w:val="22"/>
                            </w:rPr>
                            <w:fldChar w:fldCharType="separate"/>
                          </w:r>
                          <w:r>
                            <w:rPr>
                              <w:rFonts w:ascii="Cambria"/>
                              <w:spacing w:val="-5"/>
                              <w:sz w:val="22"/>
                            </w:rPr>
                            <w:t>3</w:t>
                          </w:r>
                          <w:r>
                            <w:rPr>
                              <w:rFonts w:ascii="Cambria"/>
                              <w:spacing w:val="-5"/>
                              <w:sz w:val="22"/>
                            </w:rPr>
                            <w:fldChar w:fldCharType="end"/>
                          </w:r>
                        </w:p>
                      </w:txbxContent>
                    </wps:txbx>
                    <wps:bodyPr wrap="square" lIns="0" tIns="0" rIns="0" bIns="0" rtlCol="0">
                      <a:noAutofit/>
                    </wps:bodyPr>
                  </wps:wsp>
                </a:graphicData>
              </a:graphic>
            </wp:anchor>
          </w:drawing>
        </mc:Choice>
        <mc:Fallback>
          <w:pict>
            <v:shape id="Textbox 72" o:spid="_x0000_s1026" o:spt="202" type="#_x0000_t202" style="position:absolute;left:0pt;margin-left:501.8pt;margin-top:728.65pt;height:14.95pt;width:42.15pt;mso-position-horizontal-relative:page;mso-position-vertical-relative:page;z-index:-251624448;mso-width-relative:page;mso-height-relative:page;" filled="f" stroked="f" coordsize="21600,21600" o:gfxdata="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K6pND3AAAAA8BAAAPAAAAAAAAAAEAIAAAACIAAABkcnMvZG93bnJldi54bWxQSwECFAAU&#10;AAAACACHTuJASilYn7QBAAB1AwAADgAAAAAAAAABACAAAAArAQAAZHJzL2Uyb0RvYy54bWxQSwUG&#10;AAAAAAYABgBZAQAAUQUAAAAA&#10;">
              <v:fill on="f" focussize="0,0"/>
              <v:stroke on="f"/>
              <v:imagedata o:title=""/>
              <o:lock v:ext="edit" aspectratio="f"/>
              <v:textbox inset="0mm,0mm,0mm,0mm">
                <w:txbxContent>
                  <w:p w14:paraId="611336FF">
                    <w:pPr>
                      <w:spacing w:before="20"/>
                      <w:ind w:left="20" w:right="0" w:firstLine="0"/>
                      <w:jc w:val="left"/>
                      <w:rPr>
                        <w:rFonts w:ascii="Cambria"/>
                        <w:sz w:val="22"/>
                      </w:rPr>
                    </w:pPr>
                    <w:r>
                      <w:rPr>
                        <w:rFonts w:ascii="Cambria"/>
                        <w:sz w:val="22"/>
                      </w:rPr>
                      <w:t xml:space="preserve">Page </w:t>
                    </w:r>
                    <w:r>
                      <w:rPr>
                        <w:rFonts w:ascii="Cambria"/>
                        <w:spacing w:val="-5"/>
                        <w:sz w:val="22"/>
                      </w:rPr>
                      <w:t>1</w:t>
                    </w:r>
                    <w:r>
                      <w:rPr>
                        <w:rFonts w:ascii="Cambria"/>
                        <w:spacing w:val="-5"/>
                        <w:sz w:val="22"/>
                      </w:rPr>
                      <w:fldChar w:fldCharType="begin"/>
                    </w:r>
                    <w:r>
                      <w:rPr>
                        <w:rFonts w:ascii="Cambria"/>
                        <w:spacing w:val="-5"/>
                        <w:sz w:val="22"/>
                      </w:rPr>
                      <w:instrText xml:space="preserve"> PAGE </w:instrText>
                    </w:r>
                    <w:r>
                      <w:rPr>
                        <w:rFonts w:ascii="Cambria"/>
                        <w:spacing w:val="-5"/>
                        <w:sz w:val="22"/>
                      </w:rPr>
                      <w:fldChar w:fldCharType="separate"/>
                    </w:r>
                    <w:r>
                      <w:rPr>
                        <w:rFonts w:ascii="Cambria"/>
                        <w:spacing w:val="-5"/>
                        <w:sz w:val="22"/>
                      </w:rPr>
                      <w:t>3</w:t>
                    </w:r>
                    <w:r>
                      <w:rPr>
                        <w:rFonts w:ascii="Cambria"/>
                        <w:spacing w:val="-5"/>
                        <w:sz w:val="22"/>
                      </w:rP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D82F71">
    <w:pPr>
      <w:pStyle w:val="8"/>
      <w:spacing w:line="14" w:lineRule="auto"/>
      <w:rPr>
        <w:sz w:val="20"/>
      </w:rPr>
    </w:pPr>
    <w:r>
      <mc:AlternateContent>
        <mc:Choice Requires="wps">
          <w:drawing>
            <wp:anchor distT="0" distB="0" distL="0" distR="0" simplePos="0" relativeHeight="251693056" behindDoc="1" locked="0" layoutInCell="1" allowOverlap="1">
              <wp:simplePos x="0" y="0"/>
              <wp:positionH relativeFrom="page">
                <wp:posOffset>895985</wp:posOffset>
              </wp:positionH>
              <wp:positionV relativeFrom="page">
                <wp:posOffset>9198610</wp:posOffset>
              </wp:positionV>
              <wp:extent cx="5980430" cy="56515"/>
              <wp:effectExtent l="0" t="0" r="0" b="0"/>
              <wp:wrapNone/>
              <wp:docPr id="74" name="Graphic 74"/>
              <wp:cNvGraphicFramePr/>
              <a:graphic xmlns:a="http://schemas.openxmlformats.org/drawingml/2006/main">
                <a:graphicData uri="http://schemas.microsoft.com/office/word/2010/wordprocessingShape">
                  <wps:wsp>
                    <wps:cNvSpPr/>
                    <wps:spPr>
                      <a:xfrm>
                        <a:off x="0" y="0"/>
                        <a:ext cx="5980430" cy="56515"/>
                      </a:xfrm>
                      <a:custGeom>
                        <a:avLst/>
                        <a:gdLst/>
                        <a:ahLst/>
                        <a:cxnLst/>
                        <a:rect l="l" t="t" r="r" b="b"/>
                        <a:pathLst>
                          <a:path w="5980430" h="56515">
                            <a:moveTo>
                              <a:pt x="5980176" y="47231"/>
                            </a:moveTo>
                            <a:lnTo>
                              <a:pt x="0" y="47231"/>
                            </a:lnTo>
                            <a:lnTo>
                              <a:pt x="0" y="56388"/>
                            </a:lnTo>
                            <a:lnTo>
                              <a:pt x="5980176" y="56388"/>
                            </a:lnTo>
                            <a:lnTo>
                              <a:pt x="5980176" y="47231"/>
                            </a:lnTo>
                            <a:close/>
                          </a:path>
                          <a:path w="5980430" h="56515">
                            <a:moveTo>
                              <a:pt x="5980176" y="0"/>
                            </a:moveTo>
                            <a:lnTo>
                              <a:pt x="0" y="0"/>
                            </a:lnTo>
                            <a:lnTo>
                              <a:pt x="0" y="38100"/>
                            </a:lnTo>
                            <a:lnTo>
                              <a:pt x="5980176" y="38100"/>
                            </a:lnTo>
                            <a:lnTo>
                              <a:pt x="5980176" y="0"/>
                            </a:lnTo>
                            <a:close/>
                          </a:path>
                        </a:pathLst>
                      </a:custGeom>
                      <a:solidFill>
                        <a:srgbClr val="622323"/>
                      </a:solidFill>
                    </wps:spPr>
                    <wps:bodyPr wrap="square" lIns="0" tIns="0" rIns="0" bIns="0" rtlCol="0">
                      <a:noAutofit/>
                    </wps:bodyPr>
                  </wps:wsp>
                </a:graphicData>
              </a:graphic>
            </wp:anchor>
          </w:drawing>
        </mc:Choice>
        <mc:Fallback>
          <w:pict>
            <v:shape id="Graphic 74" o:spid="_x0000_s1026" o:spt="100" style="position:absolute;left:0pt;margin-left:70.55pt;margin-top:724.3pt;height:4.45pt;width:470.9pt;mso-position-horizontal-relative:page;mso-position-vertical-relative:page;z-index:-251623424;mso-width-relative:page;mso-height-relative:page;" fillcolor="#622323" filled="t" stroked="f" coordsize="5980430,56515" o:gfxdata="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qIxgdgAAAAOAQAADwAAAAAA&#10;AAABACAAAAAiAAAAZHJzL2Rvd25yZXYueG1sUEsBAhQAFAAAAAgAh07iQP/dedxMAgAA8QUAAA4A&#10;AAAAAAAAAQAgAAAAJwEAAGRycy9lMm9Eb2MueG1sUEsFBgAAAAAGAAYAWQEAAOUFAAAAAA==&#10;" path="m5980176,47231l0,47231,0,56388,5980176,56388,5980176,47231xem5980176,0l0,0,0,38100,5980176,38100,5980176,0xe">
              <v:fill on="t" focussize="0,0"/>
              <v:stroke on="f"/>
              <v:imagedata o:title=""/>
              <o:lock v:ext="edit" aspectratio="f"/>
              <v:textbox inset="0mm,0mm,0mm,0mm"/>
            </v:shape>
          </w:pict>
        </mc:Fallback>
      </mc:AlternateContent>
    </w:r>
    <w:r>
      <mc:AlternateContent>
        <mc:Choice Requires="wps">
          <w:drawing>
            <wp:anchor distT="0" distB="0" distL="0" distR="0" simplePos="0" relativeHeight="251694080" behindDoc="1" locked="0" layoutInCell="1" allowOverlap="1">
              <wp:simplePos x="0" y="0"/>
              <wp:positionH relativeFrom="page">
                <wp:posOffset>901700</wp:posOffset>
              </wp:positionH>
              <wp:positionV relativeFrom="page">
                <wp:posOffset>9253855</wp:posOffset>
              </wp:positionV>
              <wp:extent cx="1125220" cy="189865"/>
              <wp:effectExtent l="0" t="0" r="0" b="0"/>
              <wp:wrapNone/>
              <wp:docPr id="75" name="Textbox 75"/>
              <wp:cNvGraphicFramePr/>
              <a:graphic xmlns:a="http://schemas.openxmlformats.org/drawingml/2006/main">
                <a:graphicData uri="http://schemas.microsoft.com/office/word/2010/wordprocessingShape">
                  <wps:wsp>
                    <wps:cNvSpPr txBox="1"/>
                    <wps:spPr>
                      <a:xfrm>
                        <a:off x="0" y="0"/>
                        <a:ext cx="1125220" cy="189865"/>
                      </a:xfrm>
                      <a:prstGeom prst="rect">
                        <a:avLst/>
                      </a:prstGeom>
                    </wps:spPr>
                    <wps:txbx>
                      <w:txbxContent>
                        <w:p w14:paraId="51BF90B0">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wps:txbx>
                    <wps:bodyPr wrap="square" lIns="0" tIns="0" rIns="0" bIns="0" rtlCol="0">
                      <a:noAutofit/>
                    </wps:bodyPr>
                  </wps:wsp>
                </a:graphicData>
              </a:graphic>
            </wp:anchor>
          </w:drawing>
        </mc:Choice>
        <mc:Fallback>
          <w:pict>
            <v:shape id="Textbox 75" o:spid="_x0000_s1026" o:spt="202" type="#_x0000_t202" style="position:absolute;left:0pt;margin-left:71pt;margin-top:728.65pt;height:14.95pt;width:88.6pt;mso-position-horizontal-relative:page;mso-position-vertical-relative:page;z-index:-251622400;mso-width-relative:page;mso-height-relative:page;" filled="f" stroked="f" coordsize="21600,21600" o:gfxdata="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gVAktsAAAANAQAADwAAAAAAAAABACAAAAAiAAAAZHJzL2Rvd25yZXYueG1sUEsBAhQAFAAA&#10;AAgAh07iQDM1GkuzAQAAdgMAAA4AAAAAAAAAAQAgAAAAKgEAAGRycy9lMm9Eb2MueG1sUEsFBgAA&#10;AAAGAAYAWQEAAE8FAAAAAA==&#10;">
              <v:fill on="f" focussize="0,0"/>
              <v:stroke on="f"/>
              <v:imagedata o:title=""/>
              <o:lock v:ext="edit" aspectratio="f"/>
              <v:textbox inset="0mm,0mm,0mm,0mm">
                <w:txbxContent>
                  <w:p w14:paraId="51BF90B0">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v:textbox>
            </v:shape>
          </w:pict>
        </mc:Fallback>
      </mc:AlternateContent>
    </w:r>
    <w:r>
      <mc:AlternateContent>
        <mc:Choice Requires="wps">
          <w:drawing>
            <wp:anchor distT="0" distB="0" distL="0" distR="0" simplePos="0" relativeHeight="251694080" behindDoc="1" locked="0" layoutInCell="1" allowOverlap="1">
              <wp:simplePos x="0" y="0"/>
              <wp:positionH relativeFrom="page">
                <wp:posOffset>6372860</wp:posOffset>
              </wp:positionH>
              <wp:positionV relativeFrom="page">
                <wp:posOffset>9253855</wp:posOffset>
              </wp:positionV>
              <wp:extent cx="535305" cy="189865"/>
              <wp:effectExtent l="0" t="0" r="0" b="0"/>
              <wp:wrapNone/>
              <wp:docPr id="76" name="Textbox 76"/>
              <wp:cNvGraphicFramePr/>
              <a:graphic xmlns:a="http://schemas.openxmlformats.org/drawingml/2006/main">
                <a:graphicData uri="http://schemas.microsoft.com/office/word/2010/wordprocessingShape">
                  <wps:wsp>
                    <wps:cNvSpPr txBox="1"/>
                    <wps:spPr>
                      <a:xfrm>
                        <a:off x="0" y="0"/>
                        <a:ext cx="535305" cy="189865"/>
                      </a:xfrm>
                      <a:prstGeom prst="rect">
                        <a:avLst/>
                      </a:prstGeom>
                    </wps:spPr>
                    <wps:txbx>
                      <w:txbxContent>
                        <w:p w14:paraId="052E5550">
                          <w:pPr>
                            <w:spacing w:before="20"/>
                            <w:ind w:left="20" w:right="0" w:firstLine="0"/>
                            <w:jc w:val="left"/>
                            <w:rPr>
                              <w:rFonts w:ascii="Cambria"/>
                              <w:sz w:val="22"/>
                            </w:rPr>
                          </w:pPr>
                          <w:r>
                            <w:rPr>
                              <w:rFonts w:ascii="Cambria"/>
                              <w:sz w:val="22"/>
                            </w:rPr>
                            <w:t xml:space="preserve">Page </w:t>
                          </w:r>
                          <w:r>
                            <w:rPr>
                              <w:rFonts w:ascii="Cambria"/>
                              <w:spacing w:val="-5"/>
                              <w:sz w:val="22"/>
                            </w:rPr>
                            <w:t>1</w:t>
                          </w:r>
                          <w:r>
                            <w:rPr>
                              <w:rFonts w:ascii="Cambria"/>
                              <w:spacing w:val="-5"/>
                              <w:sz w:val="22"/>
                            </w:rPr>
                            <w:fldChar w:fldCharType="begin"/>
                          </w:r>
                          <w:r>
                            <w:rPr>
                              <w:rFonts w:ascii="Cambria"/>
                              <w:spacing w:val="-5"/>
                              <w:sz w:val="22"/>
                            </w:rPr>
                            <w:instrText xml:space="preserve"> PAGE </w:instrText>
                          </w:r>
                          <w:r>
                            <w:rPr>
                              <w:rFonts w:ascii="Cambria"/>
                              <w:spacing w:val="-5"/>
                              <w:sz w:val="22"/>
                            </w:rPr>
                            <w:fldChar w:fldCharType="separate"/>
                          </w:r>
                          <w:r>
                            <w:rPr>
                              <w:rFonts w:ascii="Cambria"/>
                              <w:spacing w:val="-5"/>
                              <w:sz w:val="22"/>
                            </w:rPr>
                            <w:t>4</w:t>
                          </w:r>
                          <w:r>
                            <w:rPr>
                              <w:rFonts w:ascii="Cambria"/>
                              <w:spacing w:val="-5"/>
                              <w:sz w:val="22"/>
                            </w:rPr>
                            <w:fldChar w:fldCharType="end"/>
                          </w:r>
                        </w:p>
                      </w:txbxContent>
                    </wps:txbx>
                    <wps:bodyPr wrap="square" lIns="0" tIns="0" rIns="0" bIns="0" rtlCol="0">
                      <a:noAutofit/>
                    </wps:bodyPr>
                  </wps:wsp>
                </a:graphicData>
              </a:graphic>
            </wp:anchor>
          </w:drawing>
        </mc:Choice>
        <mc:Fallback>
          <w:pict>
            <v:shape id="Textbox 76" o:spid="_x0000_s1026" o:spt="202" type="#_x0000_t202" style="position:absolute;left:0pt;margin-left:501.8pt;margin-top:728.65pt;height:14.95pt;width:42.15pt;mso-position-horizontal-relative:page;mso-position-vertical-relative:page;z-index:-251622400;mso-width-relative:page;mso-height-relative:page;" filled="f" stroked="f" coordsize="21600,21600" o:gfxdata="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K6pND3AAAAA8BAAAPAAAAAAAAAAEAIAAAACIAAABkcnMvZG93bnJldi54bWxQSwECFAAU&#10;AAAACACHTuJAznqQAbQBAAB1AwAADgAAAAAAAAABACAAAAArAQAAZHJzL2Uyb0RvYy54bWxQSwUG&#10;AAAAAAYABgBZAQAAUQUAAAAA&#10;">
              <v:fill on="f" focussize="0,0"/>
              <v:stroke on="f"/>
              <v:imagedata o:title=""/>
              <o:lock v:ext="edit" aspectratio="f"/>
              <v:textbox inset="0mm,0mm,0mm,0mm">
                <w:txbxContent>
                  <w:p w14:paraId="052E5550">
                    <w:pPr>
                      <w:spacing w:before="20"/>
                      <w:ind w:left="20" w:right="0" w:firstLine="0"/>
                      <w:jc w:val="left"/>
                      <w:rPr>
                        <w:rFonts w:ascii="Cambria"/>
                        <w:sz w:val="22"/>
                      </w:rPr>
                    </w:pPr>
                    <w:r>
                      <w:rPr>
                        <w:rFonts w:ascii="Cambria"/>
                        <w:sz w:val="22"/>
                      </w:rPr>
                      <w:t xml:space="preserve">Page </w:t>
                    </w:r>
                    <w:r>
                      <w:rPr>
                        <w:rFonts w:ascii="Cambria"/>
                        <w:spacing w:val="-5"/>
                        <w:sz w:val="22"/>
                      </w:rPr>
                      <w:t>1</w:t>
                    </w:r>
                    <w:r>
                      <w:rPr>
                        <w:rFonts w:ascii="Cambria"/>
                        <w:spacing w:val="-5"/>
                        <w:sz w:val="22"/>
                      </w:rPr>
                      <w:fldChar w:fldCharType="begin"/>
                    </w:r>
                    <w:r>
                      <w:rPr>
                        <w:rFonts w:ascii="Cambria"/>
                        <w:spacing w:val="-5"/>
                        <w:sz w:val="22"/>
                      </w:rPr>
                      <w:instrText xml:space="preserve"> PAGE </w:instrText>
                    </w:r>
                    <w:r>
                      <w:rPr>
                        <w:rFonts w:ascii="Cambria"/>
                        <w:spacing w:val="-5"/>
                        <w:sz w:val="22"/>
                      </w:rPr>
                      <w:fldChar w:fldCharType="separate"/>
                    </w:r>
                    <w:r>
                      <w:rPr>
                        <w:rFonts w:ascii="Cambria"/>
                        <w:spacing w:val="-5"/>
                        <w:sz w:val="22"/>
                      </w:rPr>
                      <w:t>4</w:t>
                    </w:r>
                    <w:r>
                      <w:rPr>
                        <w:rFonts w:ascii="Cambria"/>
                        <w:spacing w:val="-5"/>
                        <w:sz w:val="2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6C1A6B">
    <w:pPr>
      <w:pStyle w:val="8"/>
      <w:spacing w:line="14" w:lineRule="auto"/>
      <w:rPr>
        <w:sz w:val="20"/>
      </w:rPr>
    </w:pPr>
    <w:r>
      <mc:AlternateContent>
        <mc:Choice Requires="wps">
          <w:drawing>
            <wp:anchor distT="0" distB="0" distL="0" distR="0" simplePos="0" relativeHeight="251667456" behindDoc="1" locked="0" layoutInCell="1" allowOverlap="1">
              <wp:simplePos x="0" y="0"/>
              <wp:positionH relativeFrom="page">
                <wp:posOffset>895985</wp:posOffset>
              </wp:positionH>
              <wp:positionV relativeFrom="page">
                <wp:posOffset>9198610</wp:posOffset>
              </wp:positionV>
              <wp:extent cx="5980430" cy="56515"/>
              <wp:effectExtent l="0" t="0" r="0" b="0"/>
              <wp:wrapNone/>
              <wp:docPr id="17" name="Graphic 17"/>
              <wp:cNvGraphicFramePr/>
              <a:graphic xmlns:a="http://schemas.openxmlformats.org/drawingml/2006/main">
                <a:graphicData uri="http://schemas.microsoft.com/office/word/2010/wordprocessingShape">
                  <wps:wsp>
                    <wps:cNvSpPr/>
                    <wps:spPr>
                      <a:xfrm>
                        <a:off x="0" y="0"/>
                        <a:ext cx="5980430" cy="56515"/>
                      </a:xfrm>
                      <a:custGeom>
                        <a:avLst/>
                        <a:gdLst/>
                        <a:ahLst/>
                        <a:cxnLst/>
                        <a:rect l="l" t="t" r="r" b="b"/>
                        <a:pathLst>
                          <a:path w="5980430" h="56515">
                            <a:moveTo>
                              <a:pt x="5980176" y="47231"/>
                            </a:moveTo>
                            <a:lnTo>
                              <a:pt x="0" y="47231"/>
                            </a:lnTo>
                            <a:lnTo>
                              <a:pt x="0" y="56388"/>
                            </a:lnTo>
                            <a:lnTo>
                              <a:pt x="5980176" y="56388"/>
                            </a:lnTo>
                            <a:lnTo>
                              <a:pt x="5980176" y="47231"/>
                            </a:lnTo>
                            <a:close/>
                          </a:path>
                          <a:path w="5980430" h="56515">
                            <a:moveTo>
                              <a:pt x="5980176" y="0"/>
                            </a:moveTo>
                            <a:lnTo>
                              <a:pt x="0" y="0"/>
                            </a:lnTo>
                            <a:lnTo>
                              <a:pt x="0" y="38100"/>
                            </a:lnTo>
                            <a:lnTo>
                              <a:pt x="5980176" y="38100"/>
                            </a:lnTo>
                            <a:lnTo>
                              <a:pt x="5980176" y="0"/>
                            </a:lnTo>
                            <a:close/>
                          </a:path>
                        </a:pathLst>
                      </a:custGeom>
                      <a:solidFill>
                        <a:srgbClr val="622323"/>
                      </a:solidFill>
                    </wps:spPr>
                    <wps:bodyPr wrap="square" lIns="0" tIns="0" rIns="0" bIns="0" rtlCol="0">
                      <a:noAutofit/>
                    </wps:bodyPr>
                  </wps:wsp>
                </a:graphicData>
              </a:graphic>
            </wp:anchor>
          </w:drawing>
        </mc:Choice>
        <mc:Fallback>
          <w:pict>
            <v:shape id="Graphic 17" o:spid="_x0000_s1026" o:spt="100" style="position:absolute;left:0pt;margin-left:70.55pt;margin-top:724.3pt;height:4.45pt;width:470.9pt;mso-position-horizontal-relative:page;mso-position-vertical-relative:page;z-index:-251649024;mso-width-relative:page;mso-height-relative:page;" fillcolor="#622323" filled="t" stroked="f" coordsize="5980430,56515" o:gfxdata="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qiMYHYAAAADgEAAA8AAAAA&#10;AAAAAQAgAAAAIgAAAGRycy9kb3ducmV2LnhtbFBLAQIUABQAAAAIAIdO4kANgJ6QTQIAAPEFAAAO&#10;AAAAAAAAAAEAIAAAACcBAABkcnMvZTJvRG9jLnhtbFBLBQYAAAAABgAGAFkBAADmBQAAAAA=&#10;" path="m5980176,47231l0,47231,0,56388,5980176,56388,5980176,47231xem5980176,0l0,0,0,38100,5980176,38100,5980176,0xe">
              <v:fill on="t" focussize="0,0"/>
              <v:stroke on="f"/>
              <v:imagedata o:title=""/>
              <o:lock v:ext="edit" aspectratio="f"/>
              <v:textbox inset="0mm,0mm,0mm,0mm"/>
            </v:shape>
          </w:pict>
        </mc:Fallback>
      </mc:AlternateContent>
    </w:r>
    <w:r>
      <mc:AlternateContent>
        <mc:Choice Requires="wps">
          <w:drawing>
            <wp:anchor distT="0" distB="0" distL="0" distR="0" simplePos="0" relativeHeight="251667456" behindDoc="1" locked="0" layoutInCell="1" allowOverlap="1">
              <wp:simplePos x="0" y="0"/>
              <wp:positionH relativeFrom="page">
                <wp:posOffset>901700</wp:posOffset>
              </wp:positionH>
              <wp:positionV relativeFrom="page">
                <wp:posOffset>9253855</wp:posOffset>
              </wp:positionV>
              <wp:extent cx="1125220" cy="189865"/>
              <wp:effectExtent l="0" t="0" r="0" b="0"/>
              <wp:wrapNone/>
              <wp:docPr id="18" name="Textbox 18"/>
              <wp:cNvGraphicFramePr/>
              <a:graphic xmlns:a="http://schemas.openxmlformats.org/drawingml/2006/main">
                <a:graphicData uri="http://schemas.microsoft.com/office/word/2010/wordprocessingShape">
                  <wps:wsp>
                    <wps:cNvSpPr txBox="1"/>
                    <wps:spPr>
                      <a:xfrm>
                        <a:off x="0" y="0"/>
                        <a:ext cx="1125220" cy="189865"/>
                      </a:xfrm>
                      <a:prstGeom prst="rect">
                        <a:avLst/>
                      </a:prstGeom>
                    </wps:spPr>
                    <wps:txbx>
                      <w:txbxContent>
                        <w:p w14:paraId="32A2636A">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wps:txbx>
                    <wps:bodyPr wrap="square" lIns="0" tIns="0" rIns="0" bIns="0" rtlCol="0">
                      <a:noAutofit/>
                    </wps:bodyPr>
                  </wps:wsp>
                </a:graphicData>
              </a:graphic>
            </wp:anchor>
          </w:drawing>
        </mc:Choice>
        <mc:Fallback>
          <w:pict>
            <v:shape id="Textbox 18" o:spid="_x0000_s1026" o:spt="202" type="#_x0000_t202" style="position:absolute;left:0pt;margin-left:71pt;margin-top:728.65pt;height:14.95pt;width:88.6pt;mso-position-horizontal-relative:page;mso-position-vertical-relative:page;z-index:-251649024;mso-width-relative:page;mso-height-relative:page;" filled="f" stroked="f" coordsize="21600,21600" o:gfxdata="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IFQJLbAAAADQEAAA8AAAAAAAAAAQAgAAAAIgAAAGRycy9kb3ducmV2LnhtbFBLAQIUABQAAAAI&#10;AIdO4kA7Y25vsQEAAHYDAAAOAAAAAAAAAAEAIAAAACoBAABkcnMvZTJvRG9jLnhtbFBLBQYAAAAA&#10;BgAGAFkBAABNBQAAAAA=&#10;">
              <v:fill on="f" focussize="0,0"/>
              <v:stroke on="f"/>
              <v:imagedata o:title=""/>
              <o:lock v:ext="edit" aspectratio="f"/>
              <v:textbox inset="0mm,0mm,0mm,0mm">
                <w:txbxContent>
                  <w:p w14:paraId="32A2636A">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v:textbox>
            </v:shape>
          </w:pict>
        </mc:Fallback>
      </mc:AlternateContent>
    </w:r>
    <w:r>
      <mc:AlternateContent>
        <mc:Choice Requires="wps">
          <w:drawing>
            <wp:anchor distT="0" distB="0" distL="0" distR="0" simplePos="0" relativeHeight="251668480" behindDoc="1" locked="0" layoutInCell="1" allowOverlap="1">
              <wp:simplePos x="0" y="0"/>
              <wp:positionH relativeFrom="page">
                <wp:posOffset>6449695</wp:posOffset>
              </wp:positionH>
              <wp:positionV relativeFrom="page">
                <wp:posOffset>9253855</wp:posOffset>
              </wp:positionV>
              <wp:extent cx="457835" cy="189865"/>
              <wp:effectExtent l="0" t="0" r="0" b="0"/>
              <wp:wrapNone/>
              <wp:docPr id="19" name="Textbox 19"/>
              <wp:cNvGraphicFramePr/>
              <a:graphic xmlns:a="http://schemas.openxmlformats.org/drawingml/2006/main">
                <a:graphicData uri="http://schemas.microsoft.com/office/word/2010/wordprocessingShape">
                  <wps:wsp>
                    <wps:cNvSpPr txBox="1"/>
                    <wps:spPr>
                      <a:xfrm>
                        <a:off x="0" y="0"/>
                        <a:ext cx="457834" cy="189865"/>
                      </a:xfrm>
                      <a:prstGeom prst="rect">
                        <a:avLst/>
                      </a:prstGeom>
                    </wps:spPr>
                    <wps:txbx>
                      <w:txbxContent>
                        <w:p w14:paraId="43A72329">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2</w:t>
                          </w:r>
                          <w:r>
                            <w:rPr>
                              <w:rFonts w:ascii="Cambria"/>
                              <w:spacing w:val="-10"/>
                              <w:sz w:val="22"/>
                            </w:rPr>
                            <w:fldChar w:fldCharType="end"/>
                          </w:r>
                        </w:p>
                      </w:txbxContent>
                    </wps:txbx>
                    <wps:bodyPr wrap="square" lIns="0" tIns="0" rIns="0" bIns="0" rtlCol="0">
                      <a:noAutofit/>
                    </wps:bodyPr>
                  </wps:wsp>
                </a:graphicData>
              </a:graphic>
            </wp:anchor>
          </w:drawing>
        </mc:Choice>
        <mc:Fallback>
          <w:pict>
            <v:shape id="Textbox 19" o:spid="_x0000_s1026" o:spt="202" type="#_x0000_t202" style="position:absolute;left:0pt;margin-left:507.85pt;margin-top:728.65pt;height:14.95pt;width:36.05pt;mso-position-horizontal-relative:page;mso-position-vertical-relative:page;z-index:-251648000;mso-width-relative:page;mso-height-relative:page;" filled="f" stroked="f" coordsize="21600,21600" o:gfxdata="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yre2y9sAAAAPAQAADwAAAAAAAAABACAAAAAiAAAAZHJzL2Rvd25yZXYueG1sUEsBAhQAFAAA&#10;AAgAh07iQEt8qPezAQAAdQMAAA4AAAAAAAAAAQAgAAAAKgEAAGRycy9lMm9Eb2MueG1sUEsFBgAA&#10;AAAGAAYAWQEAAE8FAAAAAA==&#10;">
              <v:fill on="f" focussize="0,0"/>
              <v:stroke on="f"/>
              <v:imagedata o:title=""/>
              <o:lock v:ext="edit" aspectratio="f"/>
              <v:textbox inset="0mm,0mm,0mm,0mm">
                <w:txbxContent>
                  <w:p w14:paraId="43A72329">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2</w:t>
                    </w:r>
                    <w:r>
                      <w:rPr>
                        <w:rFonts w:ascii="Cambria"/>
                        <w:spacing w:val="-10"/>
                        <w:sz w:val="22"/>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88A6B4">
    <w:pPr>
      <w:pStyle w:val="8"/>
      <w:spacing w:line="14" w:lineRule="auto"/>
      <w:rPr>
        <w:sz w:val="20"/>
      </w:rPr>
    </w:pPr>
    <w:r>
      <mc:AlternateContent>
        <mc:Choice Requires="wps">
          <w:drawing>
            <wp:anchor distT="0" distB="0" distL="0" distR="0" simplePos="0" relativeHeight="251669504" behindDoc="1" locked="0" layoutInCell="1" allowOverlap="1">
              <wp:simplePos x="0" y="0"/>
              <wp:positionH relativeFrom="page">
                <wp:posOffset>895985</wp:posOffset>
              </wp:positionH>
              <wp:positionV relativeFrom="page">
                <wp:posOffset>9198610</wp:posOffset>
              </wp:positionV>
              <wp:extent cx="5980430" cy="56515"/>
              <wp:effectExtent l="0" t="0" r="0" b="0"/>
              <wp:wrapNone/>
              <wp:docPr id="21" name="Graphic 21"/>
              <wp:cNvGraphicFramePr/>
              <a:graphic xmlns:a="http://schemas.openxmlformats.org/drawingml/2006/main">
                <a:graphicData uri="http://schemas.microsoft.com/office/word/2010/wordprocessingShape">
                  <wps:wsp>
                    <wps:cNvSpPr/>
                    <wps:spPr>
                      <a:xfrm>
                        <a:off x="0" y="0"/>
                        <a:ext cx="5980430" cy="56515"/>
                      </a:xfrm>
                      <a:custGeom>
                        <a:avLst/>
                        <a:gdLst/>
                        <a:ahLst/>
                        <a:cxnLst/>
                        <a:rect l="l" t="t" r="r" b="b"/>
                        <a:pathLst>
                          <a:path w="5980430" h="56515">
                            <a:moveTo>
                              <a:pt x="5980176" y="47231"/>
                            </a:moveTo>
                            <a:lnTo>
                              <a:pt x="0" y="47231"/>
                            </a:lnTo>
                            <a:lnTo>
                              <a:pt x="0" y="56388"/>
                            </a:lnTo>
                            <a:lnTo>
                              <a:pt x="5980176" y="56388"/>
                            </a:lnTo>
                            <a:lnTo>
                              <a:pt x="5980176" y="47231"/>
                            </a:lnTo>
                            <a:close/>
                          </a:path>
                          <a:path w="5980430" h="56515">
                            <a:moveTo>
                              <a:pt x="5980176" y="0"/>
                            </a:moveTo>
                            <a:lnTo>
                              <a:pt x="0" y="0"/>
                            </a:lnTo>
                            <a:lnTo>
                              <a:pt x="0" y="38100"/>
                            </a:lnTo>
                            <a:lnTo>
                              <a:pt x="5980176" y="38100"/>
                            </a:lnTo>
                            <a:lnTo>
                              <a:pt x="5980176" y="0"/>
                            </a:lnTo>
                            <a:close/>
                          </a:path>
                        </a:pathLst>
                      </a:custGeom>
                      <a:solidFill>
                        <a:srgbClr val="622323"/>
                      </a:solidFill>
                    </wps:spPr>
                    <wps:bodyPr wrap="square" lIns="0" tIns="0" rIns="0" bIns="0" rtlCol="0">
                      <a:noAutofit/>
                    </wps:bodyPr>
                  </wps:wsp>
                </a:graphicData>
              </a:graphic>
            </wp:anchor>
          </w:drawing>
        </mc:Choice>
        <mc:Fallback>
          <w:pict>
            <v:shape id="Graphic 21" o:spid="_x0000_s1026" o:spt="100" style="position:absolute;left:0pt;margin-left:70.55pt;margin-top:724.3pt;height:4.45pt;width:470.9pt;mso-position-horizontal-relative:page;mso-position-vertical-relative:page;z-index:-251646976;mso-width-relative:page;mso-height-relative:page;" fillcolor="#622323" filled="t" stroked="f" coordsize="5980430,56515" o:gfxdata="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qIxgdgAAAAOAQAADwAAAAAA&#10;AAABACAAAAAiAAAAZHJzL2Rvd25yZXYueG1sUEsBAhQAFAAAAAgAh07iQJLe2JtMAgAA8QUAAA4A&#10;AAAAAAAAAQAgAAAAJwEAAGRycy9lMm9Eb2MueG1sUEsFBgAAAAAGAAYAWQEAAOUFAAAAAA==&#10;" path="m5980176,47231l0,47231,0,56388,5980176,56388,5980176,47231xem5980176,0l0,0,0,38100,5980176,38100,5980176,0xe">
              <v:fill on="t" focussize="0,0"/>
              <v:stroke on="f"/>
              <v:imagedata o:title=""/>
              <o:lock v:ext="edit" aspectratio="f"/>
              <v:textbox inset="0mm,0mm,0mm,0mm"/>
            </v:shape>
          </w:pict>
        </mc:Fallback>
      </mc:AlternateContent>
    </w:r>
    <w:r>
      <mc:AlternateContent>
        <mc:Choice Requires="wps">
          <w:drawing>
            <wp:anchor distT="0" distB="0" distL="0" distR="0" simplePos="0" relativeHeight="251669504" behindDoc="1" locked="0" layoutInCell="1" allowOverlap="1">
              <wp:simplePos x="0" y="0"/>
              <wp:positionH relativeFrom="page">
                <wp:posOffset>901700</wp:posOffset>
              </wp:positionH>
              <wp:positionV relativeFrom="page">
                <wp:posOffset>9253855</wp:posOffset>
              </wp:positionV>
              <wp:extent cx="1125220" cy="189865"/>
              <wp:effectExtent l="0" t="0" r="0" b="0"/>
              <wp:wrapNone/>
              <wp:docPr id="22" name="Textbox 22"/>
              <wp:cNvGraphicFramePr/>
              <a:graphic xmlns:a="http://schemas.openxmlformats.org/drawingml/2006/main">
                <a:graphicData uri="http://schemas.microsoft.com/office/word/2010/wordprocessingShape">
                  <wps:wsp>
                    <wps:cNvSpPr txBox="1"/>
                    <wps:spPr>
                      <a:xfrm>
                        <a:off x="0" y="0"/>
                        <a:ext cx="1125220" cy="189865"/>
                      </a:xfrm>
                      <a:prstGeom prst="rect">
                        <a:avLst/>
                      </a:prstGeom>
                    </wps:spPr>
                    <wps:txbx>
                      <w:txbxContent>
                        <w:p w14:paraId="5627B1C9">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wps:txbx>
                    <wps:bodyPr wrap="square" lIns="0" tIns="0" rIns="0" bIns="0" rtlCol="0">
                      <a:noAutofit/>
                    </wps:bodyPr>
                  </wps:wsp>
                </a:graphicData>
              </a:graphic>
            </wp:anchor>
          </w:drawing>
        </mc:Choice>
        <mc:Fallback>
          <w:pict>
            <v:shape id="Textbox 22" o:spid="_x0000_s1026" o:spt="202" type="#_x0000_t202" style="position:absolute;left:0pt;margin-left:71pt;margin-top:728.65pt;height:14.95pt;width:88.6pt;mso-position-horizontal-relative:page;mso-position-vertical-relative:page;z-index:-251646976;mso-width-relative:page;mso-height-relative:page;" filled="f" stroked="f" coordsize="21600,21600" o:gfxdata="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yBUCS2wAAAA0BAAAPAAAAAAAAAAEAIAAAACIAAABkcnMvZG93bnJldi54bWxQSwECFAAUAAAA&#10;CACHTuJAve9s87IBAAB2AwAADgAAAAAAAAABACAAAAAqAQAAZHJzL2Uyb0RvYy54bWxQSwUGAAAA&#10;AAYABgBZAQAATgUAAAAA&#10;">
              <v:fill on="f" focussize="0,0"/>
              <v:stroke on="f"/>
              <v:imagedata o:title=""/>
              <o:lock v:ext="edit" aspectratio="f"/>
              <v:textbox inset="0mm,0mm,0mm,0mm">
                <w:txbxContent>
                  <w:p w14:paraId="5627B1C9">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v:textbox>
            </v:shape>
          </w:pict>
        </mc:Fallback>
      </mc:AlternateContent>
    </w:r>
    <w:r>
      <mc:AlternateContent>
        <mc:Choice Requires="wps">
          <w:drawing>
            <wp:anchor distT="0" distB="0" distL="0" distR="0" simplePos="0" relativeHeight="251670528" behindDoc="1" locked="0" layoutInCell="1" allowOverlap="1">
              <wp:simplePos x="0" y="0"/>
              <wp:positionH relativeFrom="page">
                <wp:posOffset>6449695</wp:posOffset>
              </wp:positionH>
              <wp:positionV relativeFrom="page">
                <wp:posOffset>9253855</wp:posOffset>
              </wp:positionV>
              <wp:extent cx="457835" cy="189865"/>
              <wp:effectExtent l="0" t="0" r="0" b="0"/>
              <wp:wrapNone/>
              <wp:docPr id="23" name="Textbox 23"/>
              <wp:cNvGraphicFramePr/>
              <a:graphic xmlns:a="http://schemas.openxmlformats.org/drawingml/2006/main">
                <a:graphicData uri="http://schemas.microsoft.com/office/word/2010/wordprocessingShape">
                  <wps:wsp>
                    <wps:cNvSpPr txBox="1"/>
                    <wps:spPr>
                      <a:xfrm>
                        <a:off x="0" y="0"/>
                        <a:ext cx="457834" cy="189865"/>
                      </a:xfrm>
                      <a:prstGeom prst="rect">
                        <a:avLst/>
                      </a:prstGeom>
                    </wps:spPr>
                    <wps:txbx>
                      <w:txbxContent>
                        <w:p w14:paraId="00D8092C">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3</w:t>
                          </w:r>
                          <w:r>
                            <w:rPr>
                              <w:rFonts w:ascii="Cambria"/>
                              <w:spacing w:val="-10"/>
                              <w:sz w:val="22"/>
                            </w:rPr>
                            <w:fldChar w:fldCharType="end"/>
                          </w:r>
                        </w:p>
                      </w:txbxContent>
                    </wps:txbx>
                    <wps:bodyPr wrap="square" lIns="0" tIns="0" rIns="0" bIns="0" rtlCol="0">
                      <a:noAutofit/>
                    </wps:bodyPr>
                  </wps:wsp>
                </a:graphicData>
              </a:graphic>
            </wp:anchor>
          </w:drawing>
        </mc:Choice>
        <mc:Fallback>
          <w:pict>
            <v:shape id="Textbox 23" o:spid="_x0000_s1026" o:spt="202" type="#_x0000_t202" style="position:absolute;left:0pt;margin-left:507.85pt;margin-top:728.65pt;height:14.95pt;width:36.05pt;mso-position-horizontal-relative:page;mso-position-vertical-relative:page;z-index:-251645952;mso-width-relative:page;mso-height-relative:page;" filled="f" stroked="f" coordsize="21600,21600" o:gfxdata="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q3tsvbAAAADwEAAA8AAAAAAAAAAQAgAAAAIgAAAGRycy9kb3ducmV2LnhtbFBLAQIUABQA&#10;AAAIAIdO4kCPUyL8tAEAAHUDAAAOAAAAAAAAAAEAIAAAACoBAABkcnMvZTJvRG9jLnhtbFBLBQYA&#10;AAAABgAGAFkBAABQBQAAAAA=&#10;">
              <v:fill on="f" focussize="0,0"/>
              <v:stroke on="f"/>
              <v:imagedata o:title=""/>
              <o:lock v:ext="edit" aspectratio="f"/>
              <v:textbox inset="0mm,0mm,0mm,0mm">
                <w:txbxContent>
                  <w:p w14:paraId="00D8092C">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3</w:t>
                    </w:r>
                    <w:r>
                      <w:rPr>
                        <w:rFonts w:ascii="Cambria"/>
                        <w:spacing w:val="-10"/>
                        <w:sz w:val="22"/>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CD91B7">
    <w:pPr>
      <w:pStyle w:val="8"/>
      <w:spacing w:line="14" w:lineRule="auto"/>
      <w:rPr>
        <w:sz w:val="20"/>
      </w:rPr>
    </w:pPr>
    <w:r>
      <mc:AlternateContent>
        <mc:Choice Requires="wps">
          <w:drawing>
            <wp:anchor distT="0" distB="0" distL="0" distR="0" simplePos="0" relativeHeight="251671552" behindDoc="1" locked="0" layoutInCell="1" allowOverlap="1">
              <wp:simplePos x="0" y="0"/>
              <wp:positionH relativeFrom="page">
                <wp:posOffset>895985</wp:posOffset>
              </wp:positionH>
              <wp:positionV relativeFrom="page">
                <wp:posOffset>9198610</wp:posOffset>
              </wp:positionV>
              <wp:extent cx="5980430" cy="56515"/>
              <wp:effectExtent l="0" t="0" r="0" b="0"/>
              <wp:wrapNone/>
              <wp:docPr id="25" name="Graphic 25"/>
              <wp:cNvGraphicFramePr/>
              <a:graphic xmlns:a="http://schemas.openxmlformats.org/drawingml/2006/main">
                <a:graphicData uri="http://schemas.microsoft.com/office/word/2010/wordprocessingShape">
                  <wps:wsp>
                    <wps:cNvSpPr/>
                    <wps:spPr>
                      <a:xfrm>
                        <a:off x="0" y="0"/>
                        <a:ext cx="5980430" cy="56515"/>
                      </a:xfrm>
                      <a:custGeom>
                        <a:avLst/>
                        <a:gdLst/>
                        <a:ahLst/>
                        <a:cxnLst/>
                        <a:rect l="l" t="t" r="r" b="b"/>
                        <a:pathLst>
                          <a:path w="5980430" h="56515">
                            <a:moveTo>
                              <a:pt x="5980176" y="47231"/>
                            </a:moveTo>
                            <a:lnTo>
                              <a:pt x="0" y="47231"/>
                            </a:lnTo>
                            <a:lnTo>
                              <a:pt x="0" y="56388"/>
                            </a:lnTo>
                            <a:lnTo>
                              <a:pt x="5980176" y="56388"/>
                            </a:lnTo>
                            <a:lnTo>
                              <a:pt x="5980176" y="47231"/>
                            </a:lnTo>
                            <a:close/>
                          </a:path>
                          <a:path w="5980430" h="56515">
                            <a:moveTo>
                              <a:pt x="5980176" y="0"/>
                            </a:moveTo>
                            <a:lnTo>
                              <a:pt x="0" y="0"/>
                            </a:lnTo>
                            <a:lnTo>
                              <a:pt x="0" y="38100"/>
                            </a:lnTo>
                            <a:lnTo>
                              <a:pt x="5980176" y="38100"/>
                            </a:lnTo>
                            <a:lnTo>
                              <a:pt x="5980176" y="0"/>
                            </a:lnTo>
                            <a:close/>
                          </a:path>
                        </a:pathLst>
                      </a:custGeom>
                      <a:solidFill>
                        <a:srgbClr val="622323"/>
                      </a:solidFill>
                    </wps:spPr>
                    <wps:bodyPr wrap="square" lIns="0" tIns="0" rIns="0" bIns="0" rtlCol="0">
                      <a:noAutofit/>
                    </wps:bodyPr>
                  </wps:wsp>
                </a:graphicData>
              </a:graphic>
            </wp:anchor>
          </w:drawing>
        </mc:Choice>
        <mc:Fallback>
          <w:pict>
            <v:shape id="Graphic 25" o:spid="_x0000_s1026" o:spt="100" style="position:absolute;left:0pt;margin-left:70.55pt;margin-top:724.3pt;height:4.45pt;width:470.9pt;mso-position-horizontal-relative:page;mso-position-vertical-relative:page;z-index:-251644928;mso-width-relative:page;mso-height-relative:page;" fillcolor="#622323" filled="t" stroked="f" coordsize="5980430,56515" o:gfxdata="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6ojGB2AAAAA4BAAAPAAAAAAAA&#10;AAEAIAAAACIAAABkcnMvZG93bnJldi54bWxQSwECFAAUAAAACACHTuJA6KKVeEsCAADxBQAADgAA&#10;AAAAAAABACAAAAAnAQAAZHJzL2Uyb0RvYy54bWxQSwUGAAAAAAYABgBZAQAA5AUAAAAA&#10;" path="m5980176,47231l0,47231,0,56388,5980176,56388,5980176,47231xem5980176,0l0,0,0,38100,5980176,38100,5980176,0xe">
              <v:fill on="t" focussize="0,0"/>
              <v:stroke on="f"/>
              <v:imagedata o:title=""/>
              <o:lock v:ext="edit" aspectratio="f"/>
              <v:textbox inset="0mm,0mm,0mm,0mm"/>
            </v:shape>
          </w:pict>
        </mc:Fallback>
      </mc:AlternateContent>
    </w:r>
    <w:r>
      <mc:AlternateContent>
        <mc:Choice Requires="wps">
          <w:drawing>
            <wp:anchor distT="0" distB="0" distL="0" distR="0" simplePos="0" relativeHeight="251671552" behindDoc="1" locked="0" layoutInCell="1" allowOverlap="1">
              <wp:simplePos x="0" y="0"/>
              <wp:positionH relativeFrom="page">
                <wp:posOffset>901700</wp:posOffset>
              </wp:positionH>
              <wp:positionV relativeFrom="page">
                <wp:posOffset>9253855</wp:posOffset>
              </wp:positionV>
              <wp:extent cx="1125220" cy="189865"/>
              <wp:effectExtent l="0" t="0" r="0" b="0"/>
              <wp:wrapNone/>
              <wp:docPr id="26" name="Textbox 26"/>
              <wp:cNvGraphicFramePr/>
              <a:graphic xmlns:a="http://schemas.openxmlformats.org/drawingml/2006/main">
                <a:graphicData uri="http://schemas.microsoft.com/office/word/2010/wordprocessingShape">
                  <wps:wsp>
                    <wps:cNvSpPr txBox="1"/>
                    <wps:spPr>
                      <a:xfrm>
                        <a:off x="0" y="0"/>
                        <a:ext cx="1125220" cy="189865"/>
                      </a:xfrm>
                      <a:prstGeom prst="rect">
                        <a:avLst/>
                      </a:prstGeom>
                    </wps:spPr>
                    <wps:txbx>
                      <w:txbxContent>
                        <w:p w14:paraId="2FDB6B1D">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wps:txbx>
                    <wps:bodyPr wrap="square" lIns="0" tIns="0" rIns="0" bIns="0" rtlCol="0">
                      <a:noAutofit/>
                    </wps:bodyPr>
                  </wps:wsp>
                </a:graphicData>
              </a:graphic>
            </wp:anchor>
          </w:drawing>
        </mc:Choice>
        <mc:Fallback>
          <w:pict>
            <v:shape id="Textbox 26" o:spid="_x0000_s1026" o:spt="202" type="#_x0000_t202" style="position:absolute;left:0pt;margin-left:71pt;margin-top:728.65pt;height:14.95pt;width:88.6pt;mso-position-horizontal-relative:page;mso-position-vertical-relative:page;z-index:-251644928;mso-width-relative:page;mso-height-relative:page;" filled="f" stroked="f" coordsize="21600,21600" o:gfxdata="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yBUCS2wAAAA0BAAAPAAAAAAAAAAEAIAAAACIAAABkcnMvZG93bnJldi54bWxQSwECFAAUAAAA&#10;CACHTuJA12AnGbIBAAB2AwAADgAAAAAAAAABACAAAAAqAQAAZHJzL2Uyb0RvYy54bWxQSwUGAAAA&#10;AAYABgBZAQAATgUAAAAA&#10;">
              <v:fill on="f" focussize="0,0"/>
              <v:stroke on="f"/>
              <v:imagedata o:title=""/>
              <o:lock v:ext="edit" aspectratio="f"/>
              <v:textbox inset="0mm,0mm,0mm,0mm">
                <w:txbxContent>
                  <w:p w14:paraId="2FDB6B1D">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v:textbox>
            </v:shape>
          </w:pict>
        </mc:Fallback>
      </mc:AlternateContent>
    </w:r>
    <w:r>
      <mc:AlternateContent>
        <mc:Choice Requires="wps">
          <w:drawing>
            <wp:anchor distT="0" distB="0" distL="0" distR="0" simplePos="0" relativeHeight="251672576" behindDoc="1" locked="0" layoutInCell="1" allowOverlap="1">
              <wp:simplePos x="0" y="0"/>
              <wp:positionH relativeFrom="page">
                <wp:posOffset>6449695</wp:posOffset>
              </wp:positionH>
              <wp:positionV relativeFrom="page">
                <wp:posOffset>9253855</wp:posOffset>
              </wp:positionV>
              <wp:extent cx="457835" cy="189865"/>
              <wp:effectExtent l="0" t="0" r="0" b="0"/>
              <wp:wrapNone/>
              <wp:docPr id="27" name="Textbox 27"/>
              <wp:cNvGraphicFramePr/>
              <a:graphic xmlns:a="http://schemas.openxmlformats.org/drawingml/2006/main">
                <a:graphicData uri="http://schemas.microsoft.com/office/word/2010/wordprocessingShape">
                  <wps:wsp>
                    <wps:cNvSpPr txBox="1"/>
                    <wps:spPr>
                      <a:xfrm>
                        <a:off x="0" y="0"/>
                        <a:ext cx="457834" cy="189865"/>
                      </a:xfrm>
                      <a:prstGeom prst="rect">
                        <a:avLst/>
                      </a:prstGeom>
                    </wps:spPr>
                    <wps:txbx>
                      <w:txbxContent>
                        <w:p w14:paraId="4B97D84B">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4</w:t>
                          </w:r>
                          <w:r>
                            <w:rPr>
                              <w:rFonts w:ascii="Cambria"/>
                              <w:spacing w:val="-10"/>
                              <w:sz w:val="22"/>
                            </w:rPr>
                            <w:fldChar w:fldCharType="end"/>
                          </w:r>
                        </w:p>
                      </w:txbxContent>
                    </wps:txbx>
                    <wps:bodyPr wrap="square" lIns="0" tIns="0" rIns="0" bIns="0" rtlCol="0">
                      <a:noAutofit/>
                    </wps:bodyPr>
                  </wps:wsp>
                </a:graphicData>
              </a:graphic>
            </wp:anchor>
          </w:drawing>
        </mc:Choice>
        <mc:Fallback>
          <w:pict>
            <v:shape id="Textbox 27" o:spid="_x0000_s1026" o:spt="202" type="#_x0000_t202" style="position:absolute;left:0pt;margin-left:507.85pt;margin-top:728.65pt;height:14.95pt;width:36.05pt;mso-position-horizontal-relative:page;mso-position-vertical-relative:page;z-index:-251643904;mso-width-relative:page;mso-height-relative:page;" filled="f" stroked="f" coordsize="21600,21600" o:gfxdata="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q3tsvbAAAADwEAAA8AAAAAAAAAAQAgAAAAIgAAAGRycy9kb3ducmV2LnhtbFBLAQIUABQA&#10;AAAIAIdO4kALAOpitAEAAHUDAAAOAAAAAAAAAAEAIAAAACoBAABkcnMvZTJvRG9jLnhtbFBLBQYA&#10;AAAABgAGAFkBAABQBQAAAAA=&#10;">
              <v:fill on="f" focussize="0,0"/>
              <v:stroke on="f"/>
              <v:imagedata o:title=""/>
              <o:lock v:ext="edit" aspectratio="f"/>
              <v:textbox inset="0mm,0mm,0mm,0mm">
                <w:txbxContent>
                  <w:p w14:paraId="4B97D84B">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4</w:t>
                    </w:r>
                    <w:r>
                      <w:rPr>
                        <w:rFonts w:ascii="Cambria"/>
                        <w:spacing w:val="-10"/>
                        <w:sz w:val="22"/>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51B311">
    <w:pPr>
      <w:pStyle w:val="8"/>
      <w:spacing w:line="14" w:lineRule="auto"/>
      <w:rPr>
        <w:sz w:val="20"/>
      </w:rPr>
    </w:pPr>
    <w:r>
      <mc:AlternateContent>
        <mc:Choice Requires="wps">
          <w:drawing>
            <wp:anchor distT="0" distB="0" distL="0" distR="0" simplePos="0" relativeHeight="251673600" behindDoc="1" locked="0" layoutInCell="1" allowOverlap="1">
              <wp:simplePos x="0" y="0"/>
              <wp:positionH relativeFrom="page">
                <wp:posOffset>895985</wp:posOffset>
              </wp:positionH>
              <wp:positionV relativeFrom="page">
                <wp:posOffset>9198610</wp:posOffset>
              </wp:positionV>
              <wp:extent cx="5980430" cy="56515"/>
              <wp:effectExtent l="0" t="0" r="0" b="0"/>
              <wp:wrapNone/>
              <wp:docPr id="29" name="Graphic 29"/>
              <wp:cNvGraphicFramePr/>
              <a:graphic xmlns:a="http://schemas.openxmlformats.org/drawingml/2006/main">
                <a:graphicData uri="http://schemas.microsoft.com/office/word/2010/wordprocessingShape">
                  <wps:wsp>
                    <wps:cNvSpPr/>
                    <wps:spPr>
                      <a:xfrm>
                        <a:off x="0" y="0"/>
                        <a:ext cx="5980430" cy="56515"/>
                      </a:xfrm>
                      <a:custGeom>
                        <a:avLst/>
                        <a:gdLst/>
                        <a:ahLst/>
                        <a:cxnLst/>
                        <a:rect l="l" t="t" r="r" b="b"/>
                        <a:pathLst>
                          <a:path w="5980430" h="56515">
                            <a:moveTo>
                              <a:pt x="5980176" y="47231"/>
                            </a:moveTo>
                            <a:lnTo>
                              <a:pt x="0" y="47231"/>
                            </a:lnTo>
                            <a:lnTo>
                              <a:pt x="0" y="56388"/>
                            </a:lnTo>
                            <a:lnTo>
                              <a:pt x="5980176" y="56388"/>
                            </a:lnTo>
                            <a:lnTo>
                              <a:pt x="5980176" y="47231"/>
                            </a:lnTo>
                            <a:close/>
                          </a:path>
                          <a:path w="5980430" h="56515">
                            <a:moveTo>
                              <a:pt x="5980176" y="0"/>
                            </a:moveTo>
                            <a:lnTo>
                              <a:pt x="0" y="0"/>
                            </a:lnTo>
                            <a:lnTo>
                              <a:pt x="0" y="38100"/>
                            </a:lnTo>
                            <a:lnTo>
                              <a:pt x="5980176" y="38100"/>
                            </a:lnTo>
                            <a:lnTo>
                              <a:pt x="5980176" y="0"/>
                            </a:lnTo>
                            <a:close/>
                          </a:path>
                        </a:pathLst>
                      </a:custGeom>
                      <a:solidFill>
                        <a:srgbClr val="622323"/>
                      </a:solidFill>
                    </wps:spPr>
                    <wps:bodyPr wrap="square" lIns="0" tIns="0" rIns="0" bIns="0" rtlCol="0">
                      <a:noAutofit/>
                    </wps:bodyPr>
                  </wps:wsp>
                </a:graphicData>
              </a:graphic>
            </wp:anchor>
          </w:drawing>
        </mc:Choice>
        <mc:Fallback>
          <w:pict>
            <v:shape id="Graphic 29" o:spid="_x0000_s1026" o:spt="100" style="position:absolute;left:0pt;margin-left:70.55pt;margin-top:724.3pt;height:4.45pt;width:470.9pt;mso-position-horizontal-relative:page;mso-position-vertical-relative:page;z-index:-251642880;mso-width-relative:page;mso-height-relative:page;" fillcolor="#622323" filled="t" stroked="f" coordsize="5980430,56515" o:gfxdata="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qiMYHYAAAADgEAAA8AAAAA&#10;AAAAAQAgAAAAIgAAAGRycy9kb3ducmV2LnhtbFBLAQIUABQAAAAIAIdO4kAnIDOGTQIAAPEFAAAO&#10;AAAAAAAAAAEAIAAAACcBAABkcnMvZTJvRG9jLnhtbFBLBQYAAAAABgAGAFkBAADmBQAAAAA=&#10;" path="m5980176,47231l0,47231,0,56388,5980176,56388,5980176,47231xem5980176,0l0,0,0,38100,5980176,38100,5980176,0xe">
              <v:fill on="t" focussize="0,0"/>
              <v:stroke on="f"/>
              <v:imagedata o:title=""/>
              <o:lock v:ext="edit" aspectratio="f"/>
              <v:textbox inset="0mm,0mm,0mm,0mm"/>
            </v:shape>
          </w:pict>
        </mc:Fallback>
      </mc:AlternateContent>
    </w:r>
    <w:r>
      <mc:AlternateContent>
        <mc:Choice Requires="wps">
          <w:drawing>
            <wp:anchor distT="0" distB="0" distL="0" distR="0" simplePos="0" relativeHeight="251673600" behindDoc="1" locked="0" layoutInCell="1" allowOverlap="1">
              <wp:simplePos x="0" y="0"/>
              <wp:positionH relativeFrom="page">
                <wp:posOffset>901700</wp:posOffset>
              </wp:positionH>
              <wp:positionV relativeFrom="page">
                <wp:posOffset>9253855</wp:posOffset>
              </wp:positionV>
              <wp:extent cx="1125220" cy="189865"/>
              <wp:effectExtent l="0" t="0" r="0" b="0"/>
              <wp:wrapNone/>
              <wp:docPr id="30" name="Textbox 30"/>
              <wp:cNvGraphicFramePr/>
              <a:graphic xmlns:a="http://schemas.openxmlformats.org/drawingml/2006/main">
                <a:graphicData uri="http://schemas.microsoft.com/office/word/2010/wordprocessingShape">
                  <wps:wsp>
                    <wps:cNvSpPr txBox="1"/>
                    <wps:spPr>
                      <a:xfrm>
                        <a:off x="0" y="0"/>
                        <a:ext cx="1125220" cy="189865"/>
                      </a:xfrm>
                      <a:prstGeom prst="rect">
                        <a:avLst/>
                      </a:prstGeom>
                    </wps:spPr>
                    <wps:txbx>
                      <w:txbxContent>
                        <w:p w14:paraId="13C506CB">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wps:txbx>
                    <wps:bodyPr wrap="square" lIns="0" tIns="0" rIns="0" bIns="0" rtlCol="0">
                      <a:noAutofit/>
                    </wps:bodyPr>
                  </wps:wsp>
                </a:graphicData>
              </a:graphic>
            </wp:anchor>
          </w:drawing>
        </mc:Choice>
        <mc:Fallback>
          <w:pict>
            <v:shape id="Textbox 30" o:spid="_x0000_s1026" o:spt="202" type="#_x0000_t202" style="position:absolute;left:0pt;margin-left:71pt;margin-top:728.65pt;height:14.95pt;width:88.6pt;mso-position-horizontal-relative:page;mso-position-vertical-relative:page;z-index:-251642880;mso-width-relative:page;mso-height-relative:page;" filled="f" stroked="f" coordsize="21600,21600" o:gfxdata="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yBUCS2wAAAA0BAAAPAAAAAAAAAAEAIAAAACIAAABkcnMvZG93bnJldi54bWxQSwECFAAUAAAA&#10;CACHTuJAahn227IBAAB2AwAADgAAAAAAAAABACAAAAAqAQAAZHJzL2Uyb0RvYy54bWxQSwUGAAAA&#10;AAYABgBZAQAATgUAAAAA&#10;">
              <v:fill on="f" focussize="0,0"/>
              <v:stroke on="f"/>
              <v:imagedata o:title=""/>
              <o:lock v:ext="edit" aspectratio="f"/>
              <v:textbox inset="0mm,0mm,0mm,0mm">
                <w:txbxContent>
                  <w:p w14:paraId="13C506CB">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v:textbox>
            </v:shape>
          </w:pict>
        </mc:Fallback>
      </mc:AlternateContent>
    </w:r>
    <w:r>
      <mc:AlternateContent>
        <mc:Choice Requires="wps">
          <w:drawing>
            <wp:anchor distT="0" distB="0" distL="0" distR="0" simplePos="0" relativeHeight="251674624" behindDoc="1" locked="0" layoutInCell="1" allowOverlap="1">
              <wp:simplePos x="0" y="0"/>
              <wp:positionH relativeFrom="page">
                <wp:posOffset>6449695</wp:posOffset>
              </wp:positionH>
              <wp:positionV relativeFrom="page">
                <wp:posOffset>9253855</wp:posOffset>
              </wp:positionV>
              <wp:extent cx="457835" cy="189865"/>
              <wp:effectExtent l="0" t="0" r="0" b="0"/>
              <wp:wrapNone/>
              <wp:docPr id="31" name="Textbox 31"/>
              <wp:cNvGraphicFramePr/>
              <a:graphic xmlns:a="http://schemas.openxmlformats.org/drawingml/2006/main">
                <a:graphicData uri="http://schemas.microsoft.com/office/word/2010/wordprocessingShape">
                  <wps:wsp>
                    <wps:cNvSpPr txBox="1"/>
                    <wps:spPr>
                      <a:xfrm>
                        <a:off x="0" y="0"/>
                        <a:ext cx="457834" cy="189865"/>
                      </a:xfrm>
                      <a:prstGeom prst="rect">
                        <a:avLst/>
                      </a:prstGeom>
                    </wps:spPr>
                    <wps:txbx>
                      <w:txbxContent>
                        <w:p w14:paraId="2C1BFF26">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5</w:t>
                          </w:r>
                          <w:r>
                            <w:rPr>
                              <w:rFonts w:ascii="Cambria"/>
                              <w:spacing w:val="-10"/>
                              <w:sz w:val="22"/>
                            </w:rPr>
                            <w:fldChar w:fldCharType="end"/>
                          </w:r>
                        </w:p>
                      </w:txbxContent>
                    </wps:txbx>
                    <wps:bodyPr wrap="square" lIns="0" tIns="0" rIns="0" bIns="0" rtlCol="0">
                      <a:noAutofit/>
                    </wps:bodyPr>
                  </wps:wsp>
                </a:graphicData>
              </a:graphic>
            </wp:anchor>
          </w:drawing>
        </mc:Choice>
        <mc:Fallback>
          <w:pict>
            <v:shape id="Textbox 31" o:spid="_x0000_s1026" o:spt="202" type="#_x0000_t202" style="position:absolute;left:0pt;margin-left:507.85pt;margin-top:728.65pt;height:14.95pt;width:36.05pt;mso-position-horizontal-relative:page;mso-position-vertical-relative:page;z-index:-251641856;mso-width-relative:page;mso-height-relative:page;" filled="f" stroked="f" coordsize="21600,21600" o:gfxdata="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q3tsvbAAAADwEAAA8AAAAAAAAAAQAgAAAAIgAAAGRycy9kb3ducmV2LnhtbFBLAQIUABQA&#10;AAAIAIdO4kC3GmxktAEAAHUDAAAOAAAAAAAAAAEAIAAAACoBAABkcnMvZTJvRG9jLnhtbFBLBQYA&#10;AAAABgAGAFkBAABQBQAAAAA=&#10;">
              <v:fill on="f" focussize="0,0"/>
              <v:stroke on="f"/>
              <v:imagedata o:title=""/>
              <o:lock v:ext="edit" aspectratio="f"/>
              <v:textbox inset="0mm,0mm,0mm,0mm">
                <w:txbxContent>
                  <w:p w14:paraId="2C1BFF26">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5</w:t>
                    </w:r>
                    <w:r>
                      <w:rPr>
                        <w:rFonts w:ascii="Cambria"/>
                        <w:spacing w:val="-10"/>
                        <w:sz w:val="22"/>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C995A6">
    <w:pPr>
      <w:pStyle w:val="8"/>
      <w:spacing w:line="14" w:lineRule="auto"/>
      <w:rPr>
        <w:sz w:val="20"/>
      </w:rPr>
    </w:pPr>
    <w:r>
      <mc:AlternateContent>
        <mc:Choice Requires="wps">
          <w:drawing>
            <wp:anchor distT="0" distB="0" distL="0" distR="0" simplePos="0" relativeHeight="251675648" behindDoc="1" locked="0" layoutInCell="1" allowOverlap="1">
              <wp:simplePos x="0" y="0"/>
              <wp:positionH relativeFrom="page">
                <wp:posOffset>895985</wp:posOffset>
              </wp:positionH>
              <wp:positionV relativeFrom="page">
                <wp:posOffset>9198610</wp:posOffset>
              </wp:positionV>
              <wp:extent cx="5980430" cy="56515"/>
              <wp:effectExtent l="0" t="0" r="0" b="0"/>
              <wp:wrapNone/>
              <wp:docPr id="33" name="Graphic 33"/>
              <wp:cNvGraphicFramePr/>
              <a:graphic xmlns:a="http://schemas.openxmlformats.org/drawingml/2006/main">
                <a:graphicData uri="http://schemas.microsoft.com/office/word/2010/wordprocessingShape">
                  <wps:wsp>
                    <wps:cNvSpPr/>
                    <wps:spPr>
                      <a:xfrm>
                        <a:off x="0" y="0"/>
                        <a:ext cx="5980430" cy="56515"/>
                      </a:xfrm>
                      <a:custGeom>
                        <a:avLst/>
                        <a:gdLst/>
                        <a:ahLst/>
                        <a:cxnLst/>
                        <a:rect l="l" t="t" r="r" b="b"/>
                        <a:pathLst>
                          <a:path w="5980430" h="56515">
                            <a:moveTo>
                              <a:pt x="5980176" y="47231"/>
                            </a:moveTo>
                            <a:lnTo>
                              <a:pt x="0" y="47231"/>
                            </a:lnTo>
                            <a:lnTo>
                              <a:pt x="0" y="56388"/>
                            </a:lnTo>
                            <a:lnTo>
                              <a:pt x="5980176" y="56388"/>
                            </a:lnTo>
                            <a:lnTo>
                              <a:pt x="5980176" y="47231"/>
                            </a:lnTo>
                            <a:close/>
                          </a:path>
                          <a:path w="5980430" h="56515">
                            <a:moveTo>
                              <a:pt x="5980176" y="0"/>
                            </a:moveTo>
                            <a:lnTo>
                              <a:pt x="0" y="0"/>
                            </a:lnTo>
                            <a:lnTo>
                              <a:pt x="0" y="38100"/>
                            </a:lnTo>
                            <a:lnTo>
                              <a:pt x="5980176" y="38100"/>
                            </a:lnTo>
                            <a:lnTo>
                              <a:pt x="5980176" y="0"/>
                            </a:lnTo>
                            <a:close/>
                          </a:path>
                        </a:pathLst>
                      </a:custGeom>
                      <a:solidFill>
                        <a:srgbClr val="622323"/>
                      </a:solidFill>
                    </wps:spPr>
                    <wps:bodyPr wrap="square" lIns="0" tIns="0" rIns="0" bIns="0" rtlCol="0">
                      <a:noAutofit/>
                    </wps:bodyPr>
                  </wps:wsp>
                </a:graphicData>
              </a:graphic>
            </wp:anchor>
          </w:drawing>
        </mc:Choice>
        <mc:Fallback>
          <w:pict>
            <v:shape id="Graphic 33" o:spid="_x0000_s1026" o:spt="100" style="position:absolute;left:0pt;margin-left:70.55pt;margin-top:724.3pt;height:4.45pt;width:470.9pt;mso-position-horizontal-relative:page;mso-position-vertical-relative:page;z-index:-251640832;mso-width-relative:page;mso-height-relative:page;" fillcolor="#622323" filled="t" stroked="f" coordsize="5980430,56515" o:gfxdata="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qiMYHYAAAADgEAAA8AAAAA&#10;AAAAAQAgAAAAIgAAAGRycy9kb3ducmV2LnhtbFBLAQIUABQAAAAIAIdO4kDYFsorTQIAAPEFAAAO&#10;AAAAAAAAAAEAIAAAACcBAABkcnMvZTJvRG9jLnhtbFBLBQYAAAAABgAGAFkBAADmBQAAAAA=&#10;" path="m5980176,47231l0,47231,0,56388,5980176,56388,5980176,47231xem5980176,0l0,0,0,38100,5980176,38100,5980176,0xe">
              <v:fill on="t" focussize="0,0"/>
              <v:stroke on="f"/>
              <v:imagedata o:title=""/>
              <o:lock v:ext="edit" aspectratio="f"/>
              <v:textbox inset="0mm,0mm,0mm,0mm"/>
            </v:shape>
          </w:pict>
        </mc:Fallback>
      </mc:AlternateContent>
    </w:r>
    <w:r>
      <mc:AlternateContent>
        <mc:Choice Requires="wps">
          <w:drawing>
            <wp:anchor distT="0" distB="0" distL="0" distR="0" simplePos="0" relativeHeight="251675648" behindDoc="1" locked="0" layoutInCell="1" allowOverlap="1">
              <wp:simplePos x="0" y="0"/>
              <wp:positionH relativeFrom="page">
                <wp:posOffset>901700</wp:posOffset>
              </wp:positionH>
              <wp:positionV relativeFrom="page">
                <wp:posOffset>9253855</wp:posOffset>
              </wp:positionV>
              <wp:extent cx="1125220" cy="189865"/>
              <wp:effectExtent l="0" t="0" r="0" b="0"/>
              <wp:wrapNone/>
              <wp:docPr id="34" name="Textbox 34"/>
              <wp:cNvGraphicFramePr/>
              <a:graphic xmlns:a="http://schemas.openxmlformats.org/drawingml/2006/main">
                <a:graphicData uri="http://schemas.microsoft.com/office/word/2010/wordprocessingShape">
                  <wps:wsp>
                    <wps:cNvSpPr txBox="1"/>
                    <wps:spPr>
                      <a:xfrm>
                        <a:off x="0" y="0"/>
                        <a:ext cx="1125220" cy="189865"/>
                      </a:xfrm>
                      <a:prstGeom prst="rect">
                        <a:avLst/>
                      </a:prstGeom>
                    </wps:spPr>
                    <wps:txbx>
                      <w:txbxContent>
                        <w:p w14:paraId="5A6191C1">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wps:txbx>
                    <wps:bodyPr wrap="square" lIns="0" tIns="0" rIns="0" bIns="0" rtlCol="0">
                      <a:noAutofit/>
                    </wps:bodyPr>
                  </wps:wsp>
                </a:graphicData>
              </a:graphic>
            </wp:anchor>
          </w:drawing>
        </mc:Choice>
        <mc:Fallback>
          <w:pict>
            <v:shape id="Textbox 34" o:spid="_x0000_s1026" o:spt="202" type="#_x0000_t202" style="position:absolute;left:0pt;margin-left:71pt;margin-top:728.65pt;height:14.95pt;width:88.6pt;mso-position-horizontal-relative:page;mso-position-vertical-relative:page;z-index:-251640832;mso-width-relative:page;mso-height-relative:page;" filled="f" stroked="f" coordsize="21600,21600" o:gfxdata="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gVAktsAAAANAQAADwAAAAAAAAABACAAAAAiAAAAZHJzL2Rvd25yZXYueG1sUEsBAhQAFAAA&#10;AAgAh07iQACWvTGzAQAAdgMAAA4AAAAAAAAAAQAgAAAAKgEAAGRycy9lMm9Eb2MueG1sUEsFBgAA&#10;AAAGAAYAWQEAAE8FAAAAAA==&#10;">
              <v:fill on="f" focussize="0,0"/>
              <v:stroke on="f"/>
              <v:imagedata o:title=""/>
              <o:lock v:ext="edit" aspectratio="f"/>
              <v:textbox inset="0mm,0mm,0mm,0mm">
                <w:txbxContent>
                  <w:p w14:paraId="5A6191C1">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v:textbox>
            </v:shape>
          </w:pict>
        </mc:Fallback>
      </mc:AlternateContent>
    </w:r>
    <w:r>
      <mc:AlternateContent>
        <mc:Choice Requires="wps">
          <w:drawing>
            <wp:anchor distT="0" distB="0" distL="0" distR="0" simplePos="0" relativeHeight="251676672" behindDoc="1" locked="0" layoutInCell="1" allowOverlap="1">
              <wp:simplePos x="0" y="0"/>
              <wp:positionH relativeFrom="page">
                <wp:posOffset>6449695</wp:posOffset>
              </wp:positionH>
              <wp:positionV relativeFrom="page">
                <wp:posOffset>9253855</wp:posOffset>
              </wp:positionV>
              <wp:extent cx="457835" cy="189865"/>
              <wp:effectExtent l="0" t="0" r="0" b="0"/>
              <wp:wrapNone/>
              <wp:docPr id="35" name="Textbox 35"/>
              <wp:cNvGraphicFramePr/>
              <a:graphic xmlns:a="http://schemas.openxmlformats.org/drawingml/2006/main">
                <a:graphicData uri="http://schemas.microsoft.com/office/word/2010/wordprocessingShape">
                  <wps:wsp>
                    <wps:cNvSpPr txBox="1"/>
                    <wps:spPr>
                      <a:xfrm>
                        <a:off x="0" y="0"/>
                        <a:ext cx="457834" cy="189865"/>
                      </a:xfrm>
                      <a:prstGeom prst="rect">
                        <a:avLst/>
                      </a:prstGeom>
                    </wps:spPr>
                    <wps:txbx>
                      <w:txbxContent>
                        <w:p w14:paraId="113B569E">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6</w:t>
                          </w:r>
                          <w:r>
                            <w:rPr>
                              <w:rFonts w:ascii="Cambria"/>
                              <w:spacing w:val="-10"/>
                              <w:sz w:val="22"/>
                            </w:rPr>
                            <w:fldChar w:fldCharType="end"/>
                          </w:r>
                        </w:p>
                      </w:txbxContent>
                    </wps:txbx>
                    <wps:bodyPr wrap="square" lIns="0" tIns="0" rIns="0" bIns="0" rtlCol="0">
                      <a:noAutofit/>
                    </wps:bodyPr>
                  </wps:wsp>
                </a:graphicData>
              </a:graphic>
            </wp:anchor>
          </w:drawing>
        </mc:Choice>
        <mc:Fallback>
          <w:pict>
            <v:shape id="Textbox 35" o:spid="_x0000_s1026" o:spt="202" type="#_x0000_t202" style="position:absolute;left:0pt;margin-left:507.85pt;margin-top:728.65pt;height:14.95pt;width:36.05pt;mso-position-horizontal-relative:page;mso-position-vertical-relative:page;z-index:-251639808;mso-width-relative:page;mso-height-relative:page;" filled="f" stroked="f" coordsize="21600,21600" o:gfxdata="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q3tsvbAAAADwEAAA8AAAAAAAAAAQAgAAAAIgAAAGRycy9kb3ducmV2LnhtbFBLAQIUABQA&#10;AAAIAIdO4kAzSaT6tAEAAHUDAAAOAAAAAAAAAAEAIAAAACoBAABkcnMvZTJvRG9jLnhtbFBLBQYA&#10;AAAABgAGAFkBAABQBQAAAAA=&#10;">
              <v:fill on="f" focussize="0,0"/>
              <v:stroke on="f"/>
              <v:imagedata o:title=""/>
              <o:lock v:ext="edit" aspectratio="f"/>
              <v:textbox inset="0mm,0mm,0mm,0mm">
                <w:txbxContent>
                  <w:p w14:paraId="113B569E">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6</w:t>
                    </w:r>
                    <w:r>
                      <w:rPr>
                        <w:rFonts w:ascii="Cambria"/>
                        <w:spacing w:val="-10"/>
                        <w:sz w:val="22"/>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5C681D">
    <w:pPr>
      <w:pStyle w:val="8"/>
      <w:spacing w:line="14" w:lineRule="auto"/>
      <w:rPr>
        <w:sz w:val="20"/>
      </w:rPr>
    </w:pPr>
    <w:r>
      <mc:AlternateContent>
        <mc:Choice Requires="wps">
          <w:drawing>
            <wp:anchor distT="0" distB="0" distL="0" distR="0" simplePos="0" relativeHeight="251676672" behindDoc="1" locked="0" layoutInCell="1" allowOverlap="1">
              <wp:simplePos x="0" y="0"/>
              <wp:positionH relativeFrom="page">
                <wp:posOffset>895985</wp:posOffset>
              </wp:positionH>
              <wp:positionV relativeFrom="page">
                <wp:posOffset>9198610</wp:posOffset>
              </wp:positionV>
              <wp:extent cx="5980430" cy="56515"/>
              <wp:effectExtent l="0" t="0" r="0" b="0"/>
              <wp:wrapNone/>
              <wp:docPr id="36" name="Graphic 36"/>
              <wp:cNvGraphicFramePr/>
              <a:graphic xmlns:a="http://schemas.openxmlformats.org/drawingml/2006/main">
                <a:graphicData uri="http://schemas.microsoft.com/office/word/2010/wordprocessingShape">
                  <wps:wsp>
                    <wps:cNvSpPr/>
                    <wps:spPr>
                      <a:xfrm>
                        <a:off x="0" y="0"/>
                        <a:ext cx="5980430" cy="56515"/>
                      </a:xfrm>
                      <a:custGeom>
                        <a:avLst/>
                        <a:gdLst/>
                        <a:ahLst/>
                        <a:cxnLst/>
                        <a:rect l="l" t="t" r="r" b="b"/>
                        <a:pathLst>
                          <a:path w="5980430" h="56515">
                            <a:moveTo>
                              <a:pt x="5980176" y="47231"/>
                            </a:moveTo>
                            <a:lnTo>
                              <a:pt x="0" y="47231"/>
                            </a:lnTo>
                            <a:lnTo>
                              <a:pt x="0" y="56388"/>
                            </a:lnTo>
                            <a:lnTo>
                              <a:pt x="5980176" y="56388"/>
                            </a:lnTo>
                            <a:lnTo>
                              <a:pt x="5980176" y="47231"/>
                            </a:lnTo>
                            <a:close/>
                          </a:path>
                          <a:path w="5980430" h="56515">
                            <a:moveTo>
                              <a:pt x="5980176" y="0"/>
                            </a:moveTo>
                            <a:lnTo>
                              <a:pt x="0" y="0"/>
                            </a:lnTo>
                            <a:lnTo>
                              <a:pt x="0" y="38100"/>
                            </a:lnTo>
                            <a:lnTo>
                              <a:pt x="5980176" y="38100"/>
                            </a:lnTo>
                            <a:lnTo>
                              <a:pt x="5980176" y="0"/>
                            </a:lnTo>
                            <a:close/>
                          </a:path>
                        </a:pathLst>
                      </a:custGeom>
                      <a:solidFill>
                        <a:srgbClr val="622323"/>
                      </a:solidFill>
                    </wps:spPr>
                    <wps:bodyPr wrap="square" lIns="0" tIns="0" rIns="0" bIns="0" rtlCol="0">
                      <a:noAutofit/>
                    </wps:bodyPr>
                  </wps:wsp>
                </a:graphicData>
              </a:graphic>
            </wp:anchor>
          </w:drawing>
        </mc:Choice>
        <mc:Fallback>
          <w:pict>
            <v:shape id="Graphic 36" o:spid="_x0000_s1026" o:spt="100" style="position:absolute;left:0pt;margin-left:70.55pt;margin-top:724.3pt;height:4.45pt;width:470.9pt;mso-position-horizontal-relative:page;mso-position-vertical-relative:page;z-index:-251639808;mso-width-relative:page;mso-height-relative:page;" fillcolor="#622323" filled="t" stroked="f" coordsize="5980430,56515" o:gfxdata="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qIxgdgAAAAOAQAADwAAAAAA&#10;AAABACAAAAAiAAAAZHJzL2Rvd25yZXYueG1sUEsBAhQAFAAAAAgAh07iQJy27B1MAgAA8QUAAA4A&#10;AAAAAAAAAQAgAAAAJwEAAGRycy9lMm9Eb2MueG1sUEsFBgAAAAAGAAYAWQEAAOUFAAAAAA==&#10;" path="m5980176,47231l0,47231,0,56388,5980176,56388,5980176,47231xem5980176,0l0,0,0,38100,5980176,38100,5980176,0xe">
              <v:fill on="t" focussize="0,0"/>
              <v:stroke on="f"/>
              <v:imagedata o:title=""/>
              <o:lock v:ext="edit" aspectratio="f"/>
              <v:textbox inset="0mm,0mm,0mm,0mm"/>
            </v:shape>
          </w:pict>
        </mc:Fallback>
      </mc:AlternateContent>
    </w:r>
    <w:r>
      <mc:AlternateContent>
        <mc:Choice Requires="wps">
          <w:drawing>
            <wp:anchor distT="0" distB="0" distL="0" distR="0" simplePos="0" relativeHeight="251677696" behindDoc="1" locked="0" layoutInCell="1" allowOverlap="1">
              <wp:simplePos x="0" y="0"/>
              <wp:positionH relativeFrom="page">
                <wp:posOffset>901700</wp:posOffset>
              </wp:positionH>
              <wp:positionV relativeFrom="page">
                <wp:posOffset>9253855</wp:posOffset>
              </wp:positionV>
              <wp:extent cx="1125220" cy="189865"/>
              <wp:effectExtent l="0" t="0" r="0" b="0"/>
              <wp:wrapNone/>
              <wp:docPr id="37" name="Textbox 37"/>
              <wp:cNvGraphicFramePr/>
              <a:graphic xmlns:a="http://schemas.openxmlformats.org/drawingml/2006/main">
                <a:graphicData uri="http://schemas.microsoft.com/office/word/2010/wordprocessingShape">
                  <wps:wsp>
                    <wps:cNvSpPr txBox="1"/>
                    <wps:spPr>
                      <a:xfrm>
                        <a:off x="0" y="0"/>
                        <a:ext cx="1125220" cy="189865"/>
                      </a:xfrm>
                      <a:prstGeom prst="rect">
                        <a:avLst/>
                      </a:prstGeom>
                    </wps:spPr>
                    <wps:txbx>
                      <w:txbxContent>
                        <w:p w14:paraId="3D554A9F">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wps:txbx>
                    <wps:bodyPr wrap="square" lIns="0" tIns="0" rIns="0" bIns="0" rtlCol="0">
                      <a:noAutofit/>
                    </wps:bodyPr>
                  </wps:wsp>
                </a:graphicData>
              </a:graphic>
            </wp:anchor>
          </w:drawing>
        </mc:Choice>
        <mc:Fallback>
          <w:pict>
            <v:shape id="Textbox 37" o:spid="_x0000_s1026" o:spt="202" type="#_x0000_t202" style="position:absolute;left:0pt;margin-left:71pt;margin-top:728.65pt;height:14.95pt;width:88.6pt;mso-position-horizontal-relative:page;mso-position-vertical-relative:page;z-index:-251638784;mso-width-relative:page;mso-height-relative:page;" filled="f" stroked="f" coordsize="21600,21600" o:gfxdata="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gVAktsAAAANAQAADwAAAAAAAAABACAAAAAiAAAAZHJzL2Rvd25yZXYueG1sUEsBAhQAFAAA&#10;AAgAh07iQE8xspOzAQAAdgMAAA4AAAAAAAAAAQAgAAAAKgEAAGRycy9lMm9Eb2MueG1sUEsFBgAA&#10;AAAGAAYAWQEAAE8FAAAAAA==&#10;">
              <v:fill on="f" focussize="0,0"/>
              <v:stroke on="f"/>
              <v:imagedata o:title=""/>
              <o:lock v:ext="edit" aspectratio="f"/>
              <v:textbox inset="0mm,0mm,0mm,0mm">
                <w:txbxContent>
                  <w:p w14:paraId="3D554A9F">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v:textbox>
            </v:shape>
          </w:pict>
        </mc:Fallback>
      </mc:AlternateContent>
    </w:r>
    <w:r>
      <mc:AlternateContent>
        <mc:Choice Requires="wps">
          <w:drawing>
            <wp:anchor distT="0" distB="0" distL="0" distR="0" simplePos="0" relativeHeight="251677696" behindDoc="1" locked="0" layoutInCell="1" allowOverlap="1">
              <wp:simplePos x="0" y="0"/>
              <wp:positionH relativeFrom="page">
                <wp:posOffset>6449695</wp:posOffset>
              </wp:positionH>
              <wp:positionV relativeFrom="page">
                <wp:posOffset>9253855</wp:posOffset>
              </wp:positionV>
              <wp:extent cx="457835" cy="189865"/>
              <wp:effectExtent l="0" t="0" r="0" b="0"/>
              <wp:wrapNone/>
              <wp:docPr id="38" name="Textbox 38"/>
              <wp:cNvGraphicFramePr/>
              <a:graphic xmlns:a="http://schemas.openxmlformats.org/drawingml/2006/main">
                <a:graphicData uri="http://schemas.microsoft.com/office/word/2010/wordprocessingShape">
                  <wps:wsp>
                    <wps:cNvSpPr txBox="1"/>
                    <wps:spPr>
                      <a:xfrm>
                        <a:off x="0" y="0"/>
                        <a:ext cx="457834" cy="189865"/>
                      </a:xfrm>
                      <a:prstGeom prst="rect">
                        <a:avLst/>
                      </a:prstGeom>
                    </wps:spPr>
                    <wps:txbx>
                      <w:txbxContent>
                        <w:p w14:paraId="56598B72">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7</w:t>
                          </w:r>
                          <w:r>
                            <w:rPr>
                              <w:rFonts w:ascii="Cambria"/>
                              <w:spacing w:val="-10"/>
                              <w:sz w:val="22"/>
                            </w:rPr>
                            <w:fldChar w:fldCharType="end"/>
                          </w:r>
                        </w:p>
                      </w:txbxContent>
                    </wps:txbx>
                    <wps:bodyPr wrap="square" lIns="0" tIns="0" rIns="0" bIns="0" rtlCol="0">
                      <a:noAutofit/>
                    </wps:bodyPr>
                  </wps:wsp>
                </a:graphicData>
              </a:graphic>
            </wp:anchor>
          </w:drawing>
        </mc:Choice>
        <mc:Fallback>
          <w:pict>
            <v:shape id="Textbox 38" o:spid="_x0000_s1026" o:spt="202" type="#_x0000_t202" style="position:absolute;left:0pt;margin-left:507.85pt;margin-top:728.65pt;height:14.95pt;width:36.05pt;mso-position-horizontal-relative:page;mso-position-vertical-relative:page;z-index:-251638784;mso-width-relative:page;mso-height-relative:page;" filled="f" stroked="f" coordsize="21600,21600" o:gfxdata="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yre2y9sAAAAPAQAADwAAAAAAAAABACAAAAAiAAAAZHJzL2Rvd25yZXYueG1sUEsBAhQAFAAA&#10;AAgAh07iQB+vP6WzAQAAdQMAAA4AAAAAAAAAAQAgAAAAKgEAAGRycy9lMm9Eb2MueG1sUEsFBgAA&#10;AAAGAAYAWQEAAE8FAAAAAA==&#10;">
              <v:fill on="f" focussize="0,0"/>
              <v:stroke on="f"/>
              <v:imagedata o:title=""/>
              <o:lock v:ext="edit" aspectratio="f"/>
              <v:textbox inset="0mm,0mm,0mm,0mm">
                <w:txbxContent>
                  <w:p w14:paraId="56598B72">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7</w:t>
                    </w:r>
                    <w:r>
                      <w:rPr>
                        <w:rFonts w:ascii="Cambria"/>
                        <w:spacing w:val="-10"/>
                        <w:sz w:val="22"/>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F2A664">
    <w:pPr>
      <w:pStyle w:val="8"/>
      <w:spacing w:line="14" w:lineRule="auto"/>
      <w:rPr>
        <w:sz w:val="20"/>
      </w:rPr>
    </w:pPr>
    <w:r>
      <mc:AlternateContent>
        <mc:Choice Requires="wps">
          <w:drawing>
            <wp:anchor distT="0" distB="0" distL="0" distR="0" simplePos="0" relativeHeight="251679744" behindDoc="1" locked="0" layoutInCell="1" allowOverlap="1">
              <wp:simplePos x="0" y="0"/>
              <wp:positionH relativeFrom="page">
                <wp:posOffset>895985</wp:posOffset>
              </wp:positionH>
              <wp:positionV relativeFrom="page">
                <wp:posOffset>9198610</wp:posOffset>
              </wp:positionV>
              <wp:extent cx="5980430" cy="56515"/>
              <wp:effectExtent l="0" t="0" r="0" b="0"/>
              <wp:wrapNone/>
              <wp:docPr id="41" name="Graphic 41"/>
              <wp:cNvGraphicFramePr/>
              <a:graphic xmlns:a="http://schemas.openxmlformats.org/drawingml/2006/main">
                <a:graphicData uri="http://schemas.microsoft.com/office/word/2010/wordprocessingShape">
                  <wps:wsp>
                    <wps:cNvSpPr/>
                    <wps:spPr>
                      <a:xfrm>
                        <a:off x="0" y="0"/>
                        <a:ext cx="5980430" cy="56515"/>
                      </a:xfrm>
                      <a:custGeom>
                        <a:avLst/>
                        <a:gdLst/>
                        <a:ahLst/>
                        <a:cxnLst/>
                        <a:rect l="l" t="t" r="r" b="b"/>
                        <a:pathLst>
                          <a:path w="5980430" h="56515">
                            <a:moveTo>
                              <a:pt x="5980176" y="47231"/>
                            </a:moveTo>
                            <a:lnTo>
                              <a:pt x="0" y="47231"/>
                            </a:lnTo>
                            <a:lnTo>
                              <a:pt x="0" y="56388"/>
                            </a:lnTo>
                            <a:lnTo>
                              <a:pt x="5980176" y="56388"/>
                            </a:lnTo>
                            <a:lnTo>
                              <a:pt x="5980176" y="47231"/>
                            </a:lnTo>
                            <a:close/>
                          </a:path>
                          <a:path w="5980430" h="56515">
                            <a:moveTo>
                              <a:pt x="5980176" y="0"/>
                            </a:moveTo>
                            <a:lnTo>
                              <a:pt x="0" y="0"/>
                            </a:lnTo>
                            <a:lnTo>
                              <a:pt x="0" y="38100"/>
                            </a:lnTo>
                            <a:lnTo>
                              <a:pt x="5980176" y="38100"/>
                            </a:lnTo>
                            <a:lnTo>
                              <a:pt x="5980176" y="0"/>
                            </a:lnTo>
                            <a:close/>
                          </a:path>
                        </a:pathLst>
                      </a:custGeom>
                      <a:solidFill>
                        <a:srgbClr val="622323"/>
                      </a:solidFill>
                    </wps:spPr>
                    <wps:bodyPr wrap="square" lIns="0" tIns="0" rIns="0" bIns="0" rtlCol="0">
                      <a:noAutofit/>
                    </wps:bodyPr>
                  </wps:wsp>
                </a:graphicData>
              </a:graphic>
            </wp:anchor>
          </w:drawing>
        </mc:Choice>
        <mc:Fallback>
          <w:pict>
            <v:shape id="Graphic 41" o:spid="_x0000_s1026" o:spt="100" style="position:absolute;left:0pt;margin-left:70.55pt;margin-top:724.3pt;height:4.45pt;width:470.9pt;mso-position-horizontal-relative:page;mso-position-vertical-relative:page;z-index:-251636736;mso-width-relative:page;mso-height-relative:page;" fillcolor="#622323" filled="t" stroked="f" coordsize="5980430,56515" o:gfxdata="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qIxgdgAAAAOAQAADwAAAAAA&#10;AAABACAAAAAiAAAAZHJzL2Rvd25yZXYueG1sUEsBAhQAFAAAAAgAh07iQGPh8nNMAgAA8QUAAA4A&#10;AAAAAAAAAQAgAAAAJwEAAGRycy9lMm9Eb2MueG1sUEsFBgAAAAAGAAYAWQEAAOUFAAAAAA==&#10;" path="m5980176,47231l0,47231,0,56388,5980176,56388,5980176,47231xem5980176,0l0,0,0,38100,5980176,38100,5980176,0xe">
              <v:fill on="t" focussize="0,0"/>
              <v:stroke on="f"/>
              <v:imagedata o:title=""/>
              <o:lock v:ext="edit" aspectratio="f"/>
              <v:textbox inset="0mm,0mm,0mm,0mm"/>
            </v:shape>
          </w:pict>
        </mc:Fallback>
      </mc:AlternateContent>
    </w:r>
    <w:r>
      <mc:AlternateContent>
        <mc:Choice Requires="wps">
          <w:drawing>
            <wp:anchor distT="0" distB="0" distL="0" distR="0" simplePos="0" relativeHeight="251679744" behindDoc="1" locked="0" layoutInCell="1" allowOverlap="1">
              <wp:simplePos x="0" y="0"/>
              <wp:positionH relativeFrom="page">
                <wp:posOffset>901700</wp:posOffset>
              </wp:positionH>
              <wp:positionV relativeFrom="page">
                <wp:posOffset>9253855</wp:posOffset>
              </wp:positionV>
              <wp:extent cx="1125220" cy="189865"/>
              <wp:effectExtent l="0" t="0" r="0" b="0"/>
              <wp:wrapNone/>
              <wp:docPr id="42" name="Textbox 42"/>
              <wp:cNvGraphicFramePr/>
              <a:graphic xmlns:a="http://schemas.openxmlformats.org/drawingml/2006/main">
                <a:graphicData uri="http://schemas.microsoft.com/office/word/2010/wordprocessingShape">
                  <wps:wsp>
                    <wps:cNvSpPr txBox="1"/>
                    <wps:spPr>
                      <a:xfrm>
                        <a:off x="0" y="0"/>
                        <a:ext cx="1125220" cy="189865"/>
                      </a:xfrm>
                      <a:prstGeom prst="rect">
                        <a:avLst/>
                      </a:prstGeom>
                    </wps:spPr>
                    <wps:txbx>
                      <w:txbxContent>
                        <w:p w14:paraId="2BF25B8A">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wps:txbx>
                    <wps:bodyPr wrap="square" lIns="0" tIns="0" rIns="0" bIns="0" rtlCol="0">
                      <a:noAutofit/>
                    </wps:bodyPr>
                  </wps:wsp>
                </a:graphicData>
              </a:graphic>
            </wp:anchor>
          </w:drawing>
        </mc:Choice>
        <mc:Fallback>
          <w:pict>
            <v:shape id="Textbox 42" o:spid="_x0000_s1026" o:spt="202" type="#_x0000_t202" style="position:absolute;left:0pt;margin-left:71pt;margin-top:728.65pt;height:14.95pt;width:88.6pt;mso-position-horizontal-relative:page;mso-position-vertical-relative:page;z-index:-251636736;mso-width-relative:page;mso-height-relative:page;" filled="f" stroked="f" coordsize="21600,21600" o:gfxdata="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yBUCS2wAAAA0BAAAPAAAAAAAAAAEAIAAAACIAAABkcnMvZG93bnJldi54bWxQSwECFAAUAAAA&#10;CACHTuJAsE6f5bIBAAB2AwAADgAAAAAAAAABACAAAAAqAQAAZHJzL2Uyb0RvYy54bWxQSwUGAAAA&#10;AAYABgBZAQAATgUAAAAA&#10;">
              <v:fill on="f" focussize="0,0"/>
              <v:stroke on="f"/>
              <v:imagedata o:title=""/>
              <o:lock v:ext="edit" aspectratio="f"/>
              <v:textbox inset="0mm,0mm,0mm,0mm">
                <w:txbxContent>
                  <w:p w14:paraId="2BF25B8A">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v:textbox>
            </v:shape>
          </w:pict>
        </mc:Fallback>
      </mc:AlternateContent>
    </w:r>
    <w:r>
      <mc:AlternateContent>
        <mc:Choice Requires="wps">
          <w:drawing>
            <wp:anchor distT="0" distB="0" distL="0" distR="0" simplePos="0" relativeHeight="251680768" behindDoc="1" locked="0" layoutInCell="1" allowOverlap="1">
              <wp:simplePos x="0" y="0"/>
              <wp:positionH relativeFrom="page">
                <wp:posOffset>6449695</wp:posOffset>
              </wp:positionH>
              <wp:positionV relativeFrom="page">
                <wp:posOffset>9253855</wp:posOffset>
              </wp:positionV>
              <wp:extent cx="457835" cy="189865"/>
              <wp:effectExtent l="0" t="0" r="0" b="0"/>
              <wp:wrapNone/>
              <wp:docPr id="43" name="Textbox 43"/>
              <wp:cNvGraphicFramePr/>
              <a:graphic xmlns:a="http://schemas.openxmlformats.org/drawingml/2006/main">
                <a:graphicData uri="http://schemas.microsoft.com/office/word/2010/wordprocessingShape">
                  <wps:wsp>
                    <wps:cNvSpPr txBox="1"/>
                    <wps:spPr>
                      <a:xfrm>
                        <a:off x="0" y="0"/>
                        <a:ext cx="457834" cy="189865"/>
                      </a:xfrm>
                      <a:prstGeom prst="rect">
                        <a:avLst/>
                      </a:prstGeom>
                    </wps:spPr>
                    <wps:txbx>
                      <w:txbxContent>
                        <w:p w14:paraId="14C1A1C6">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8</w:t>
                          </w:r>
                          <w:r>
                            <w:rPr>
                              <w:rFonts w:ascii="Cambria"/>
                              <w:spacing w:val="-10"/>
                              <w:sz w:val="22"/>
                            </w:rPr>
                            <w:fldChar w:fldCharType="end"/>
                          </w:r>
                        </w:p>
                      </w:txbxContent>
                    </wps:txbx>
                    <wps:bodyPr wrap="square" lIns="0" tIns="0" rIns="0" bIns="0" rtlCol="0">
                      <a:noAutofit/>
                    </wps:bodyPr>
                  </wps:wsp>
                </a:graphicData>
              </a:graphic>
            </wp:anchor>
          </w:drawing>
        </mc:Choice>
        <mc:Fallback>
          <w:pict>
            <v:shape id="Textbox 43" o:spid="_x0000_s1026" o:spt="202" type="#_x0000_t202" style="position:absolute;left:0pt;margin-left:507.85pt;margin-top:728.65pt;height:14.95pt;width:36.05pt;mso-position-horizontal-relative:page;mso-position-vertical-relative:page;z-index:-251635712;mso-width-relative:page;mso-height-relative:page;" filled="f" stroked="f" coordsize="21600,21600" o:gfxdata="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q3tsvbAAAADwEAAA8AAAAAAAAAAQAgAAAAIgAAAGRycy9kb3ducmV2LnhtbFBLAQIUABQA&#10;AAAIAIdO4kBQG0xjtAEAAHUDAAAOAAAAAAAAAAEAIAAAACoBAABkcnMvZTJvRG9jLnhtbFBLBQYA&#10;AAAABgAGAFkBAABQBQAAAAA=&#10;">
              <v:fill on="f" focussize="0,0"/>
              <v:stroke on="f"/>
              <v:imagedata o:title=""/>
              <o:lock v:ext="edit" aspectratio="f"/>
              <v:textbox inset="0mm,0mm,0mm,0mm">
                <w:txbxContent>
                  <w:p w14:paraId="14C1A1C6">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8</w:t>
                    </w:r>
                    <w:r>
                      <w:rPr>
                        <w:rFonts w:ascii="Cambria"/>
                        <w:spacing w:val="-10"/>
                        <w:sz w:val="22"/>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412FB6">
    <w:pPr>
      <w:pStyle w:val="8"/>
      <w:spacing w:line="14" w:lineRule="auto"/>
      <w:rPr>
        <w:sz w:val="20"/>
      </w:rPr>
    </w:pPr>
    <w:r>
      <mc:AlternateContent>
        <mc:Choice Requires="wps">
          <w:drawing>
            <wp:anchor distT="0" distB="0" distL="0" distR="0" simplePos="0" relativeHeight="251681792" behindDoc="1" locked="0" layoutInCell="1" allowOverlap="1">
              <wp:simplePos x="0" y="0"/>
              <wp:positionH relativeFrom="page">
                <wp:posOffset>895985</wp:posOffset>
              </wp:positionH>
              <wp:positionV relativeFrom="page">
                <wp:posOffset>9198610</wp:posOffset>
              </wp:positionV>
              <wp:extent cx="5980430" cy="56515"/>
              <wp:effectExtent l="0" t="0" r="0" b="0"/>
              <wp:wrapNone/>
              <wp:docPr id="47" name="Graphic 47"/>
              <wp:cNvGraphicFramePr/>
              <a:graphic xmlns:a="http://schemas.openxmlformats.org/drawingml/2006/main">
                <a:graphicData uri="http://schemas.microsoft.com/office/word/2010/wordprocessingShape">
                  <wps:wsp>
                    <wps:cNvSpPr/>
                    <wps:spPr>
                      <a:xfrm>
                        <a:off x="0" y="0"/>
                        <a:ext cx="5980430" cy="56515"/>
                      </a:xfrm>
                      <a:custGeom>
                        <a:avLst/>
                        <a:gdLst/>
                        <a:ahLst/>
                        <a:cxnLst/>
                        <a:rect l="l" t="t" r="r" b="b"/>
                        <a:pathLst>
                          <a:path w="5980430" h="56515">
                            <a:moveTo>
                              <a:pt x="5980176" y="47231"/>
                            </a:moveTo>
                            <a:lnTo>
                              <a:pt x="0" y="47231"/>
                            </a:lnTo>
                            <a:lnTo>
                              <a:pt x="0" y="56388"/>
                            </a:lnTo>
                            <a:lnTo>
                              <a:pt x="5980176" y="56388"/>
                            </a:lnTo>
                            <a:lnTo>
                              <a:pt x="5980176" y="47231"/>
                            </a:lnTo>
                            <a:close/>
                          </a:path>
                          <a:path w="5980430" h="56515">
                            <a:moveTo>
                              <a:pt x="5980176" y="0"/>
                            </a:moveTo>
                            <a:lnTo>
                              <a:pt x="0" y="0"/>
                            </a:lnTo>
                            <a:lnTo>
                              <a:pt x="0" y="38100"/>
                            </a:lnTo>
                            <a:lnTo>
                              <a:pt x="5980176" y="38100"/>
                            </a:lnTo>
                            <a:lnTo>
                              <a:pt x="5980176" y="0"/>
                            </a:lnTo>
                            <a:close/>
                          </a:path>
                        </a:pathLst>
                      </a:custGeom>
                      <a:solidFill>
                        <a:srgbClr val="622323"/>
                      </a:solidFill>
                    </wps:spPr>
                    <wps:bodyPr wrap="square" lIns="0" tIns="0" rIns="0" bIns="0" rtlCol="0">
                      <a:noAutofit/>
                    </wps:bodyPr>
                  </wps:wsp>
                </a:graphicData>
              </a:graphic>
            </wp:anchor>
          </w:drawing>
        </mc:Choice>
        <mc:Fallback>
          <w:pict>
            <v:shape id="Graphic 47" o:spid="_x0000_s1026" o:spt="100" style="position:absolute;left:0pt;margin-left:70.55pt;margin-top:724.3pt;height:4.45pt;width:470.9pt;mso-position-horizontal-relative:page;mso-position-vertical-relative:page;z-index:-251634688;mso-width-relative:page;mso-height-relative:page;" fillcolor="#622323" filled="t" stroked="f" coordsize="5980430,56515" o:gfxdata="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qIxgdgAAAAOAQAADwAAAAAA&#10;AAABACAAAAAiAAAAZHJzL2Rvd25yZXYueG1sUEsBAhQAFAAAAAgAh07iQCQjGeFMAgAA8QUAAA4A&#10;AAAAAAAAAQAgAAAAJwEAAGRycy9lMm9Eb2MueG1sUEsFBgAAAAAGAAYAWQEAAOUFAAAAAA==&#10;" path="m5980176,47231l0,47231,0,56388,5980176,56388,5980176,47231xem5980176,0l0,0,0,38100,5980176,38100,5980176,0xe">
              <v:fill on="t" focussize="0,0"/>
              <v:stroke on="f"/>
              <v:imagedata o:title=""/>
              <o:lock v:ext="edit" aspectratio="f"/>
              <v:textbox inset="0mm,0mm,0mm,0mm"/>
            </v:shape>
          </w:pict>
        </mc:Fallback>
      </mc:AlternateContent>
    </w:r>
    <w:r>
      <mc:AlternateContent>
        <mc:Choice Requires="wps">
          <w:drawing>
            <wp:anchor distT="0" distB="0" distL="0" distR="0" simplePos="0" relativeHeight="251682816" behindDoc="1" locked="0" layoutInCell="1" allowOverlap="1">
              <wp:simplePos x="0" y="0"/>
              <wp:positionH relativeFrom="page">
                <wp:posOffset>901700</wp:posOffset>
              </wp:positionH>
              <wp:positionV relativeFrom="page">
                <wp:posOffset>9253855</wp:posOffset>
              </wp:positionV>
              <wp:extent cx="1125220" cy="189865"/>
              <wp:effectExtent l="0" t="0" r="0" b="0"/>
              <wp:wrapNone/>
              <wp:docPr id="48" name="Textbox 48"/>
              <wp:cNvGraphicFramePr/>
              <a:graphic xmlns:a="http://schemas.openxmlformats.org/drawingml/2006/main">
                <a:graphicData uri="http://schemas.microsoft.com/office/word/2010/wordprocessingShape">
                  <wps:wsp>
                    <wps:cNvSpPr txBox="1"/>
                    <wps:spPr>
                      <a:xfrm>
                        <a:off x="0" y="0"/>
                        <a:ext cx="1125220" cy="189865"/>
                      </a:xfrm>
                      <a:prstGeom prst="rect">
                        <a:avLst/>
                      </a:prstGeom>
                    </wps:spPr>
                    <wps:txbx>
                      <w:txbxContent>
                        <w:p w14:paraId="3D60D69B">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wps:txbx>
                    <wps:bodyPr wrap="square" lIns="0" tIns="0" rIns="0" bIns="0" rtlCol="0">
                      <a:noAutofit/>
                    </wps:bodyPr>
                  </wps:wsp>
                </a:graphicData>
              </a:graphic>
            </wp:anchor>
          </w:drawing>
        </mc:Choice>
        <mc:Fallback>
          <w:pict>
            <v:shape id="Textbox 48" o:spid="_x0000_s1026" o:spt="202" type="#_x0000_t202" style="position:absolute;left:0pt;margin-left:71pt;margin-top:728.65pt;height:14.95pt;width:88.6pt;mso-position-horizontal-relative:page;mso-position-vertical-relative:page;z-index:-251633664;mso-width-relative:page;mso-height-relative:page;" filled="f" stroked="f" coordsize="21600,21600" o:gfxdata="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yBUCS2wAAAA0BAAAPAAAAAAAAAAEAIAAAACIAAABkcnMvZG93bnJldi54bWxQSwECFAAUAAAA&#10;CACHTuJAkJFcn7IBAAB2AwAADgAAAAAAAAABACAAAAAqAQAAZHJzL2Uyb0RvYy54bWxQSwUGAAAA&#10;AAYABgBZAQAATgUAAAAA&#10;">
              <v:fill on="f" focussize="0,0"/>
              <v:stroke on="f"/>
              <v:imagedata o:title=""/>
              <o:lock v:ext="edit" aspectratio="f"/>
              <v:textbox inset="0mm,0mm,0mm,0mm">
                <w:txbxContent>
                  <w:p w14:paraId="3D60D69B">
                    <w:pPr>
                      <w:spacing w:before="20"/>
                      <w:ind w:left="20" w:right="0" w:firstLine="0"/>
                      <w:jc w:val="left"/>
                      <w:rPr>
                        <w:rFonts w:ascii="Cambria"/>
                        <w:sz w:val="22"/>
                      </w:rPr>
                    </w:pPr>
                    <w:r>
                      <w:rPr>
                        <w:rFonts w:ascii="Cambria"/>
                        <w:sz w:val="22"/>
                      </w:rPr>
                      <w:t>Fire</w:t>
                    </w:r>
                    <w:r>
                      <w:rPr>
                        <w:rFonts w:ascii="Cambria"/>
                        <w:spacing w:val="-2"/>
                        <w:sz w:val="22"/>
                      </w:rPr>
                      <w:t xml:space="preserve"> </w:t>
                    </w:r>
                    <w:r>
                      <w:rPr>
                        <w:rFonts w:ascii="Cambria"/>
                        <w:sz w:val="22"/>
                      </w:rPr>
                      <w:t>Alarm</w:t>
                    </w:r>
                    <w:r>
                      <w:rPr>
                        <w:rFonts w:ascii="Cambria"/>
                        <w:spacing w:val="-1"/>
                        <w:sz w:val="22"/>
                      </w:rPr>
                      <w:t xml:space="preserve"> </w:t>
                    </w:r>
                    <w:r>
                      <w:rPr>
                        <w:rFonts w:ascii="Cambria"/>
                        <w:spacing w:val="-2"/>
                        <w:sz w:val="22"/>
                      </w:rPr>
                      <w:t>System</w:t>
                    </w:r>
                  </w:p>
                </w:txbxContent>
              </v:textbox>
            </v:shape>
          </w:pict>
        </mc:Fallback>
      </mc:AlternateContent>
    </w:r>
    <w:r>
      <mc:AlternateContent>
        <mc:Choice Requires="wps">
          <w:drawing>
            <wp:anchor distT="0" distB="0" distL="0" distR="0" simplePos="0" relativeHeight="251682816" behindDoc="1" locked="0" layoutInCell="1" allowOverlap="1">
              <wp:simplePos x="0" y="0"/>
              <wp:positionH relativeFrom="page">
                <wp:posOffset>6449695</wp:posOffset>
              </wp:positionH>
              <wp:positionV relativeFrom="page">
                <wp:posOffset>9253855</wp:posOffset>
              </wp:positionV>
              <wp:extent cx="457835" cy="189865"/>
              <wp:effectExtent l="0" t="0" r="0" b="0"/>
              <wp:wrapNone/>
              <wp:docPr id="49" name="Textbox 49"/>
              <wp:cNvGraphicFramePr/>
              <a:graphic xmlns:a="http://schemas.openxmlformats.org/drawingml/2006/main">
                <a:graphicData uri="http://schemas.microsoft.com/office/word/2010/wordprocessingShape">
                  <wps:wsp>
                    <wps:cNvSpPr txBox="1"/>
                    <wps:spPr>
                      <a:xfrm>
                        <a:off x="0" y="0"/>
                        <a:ext cx="457834" cy="189865"/>
                      </a:xfrm>
                      <a:prstGeom prst="rect">
                        <a:avLst/>
                      </a:prstGeom>
                    </wps:spPr>
                    <wps:txbx>
                      <w:txbxContent>
                        <w:p w14:paraId="76E4F099">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9</w:t>
                          </w:r>
                          <w:r>
                            <w:rPr>
                              <w:rFonts w:ascii="Cambria"/>
                              <w:spacing w:val="-10"/>
                              <w:sz w:val="22"/>
                            </w:rPr>
                            <w:fldChar w:fldCharType="end"/>
                          </w:r>
                        </w:p>
                      </w:txbxContent>
                    </wps:txbx>
                    <wps:bodyPr wrap="square" lIns="0" tIns="0" rIns="0" bIns="0" rtlCol="0">
                      <a:noAutofit/>
                    </wps:bodyPr>
                  </wps:wsp>
                </a:graphicData>
              </a:graphic>
            </wp:anchor>
          </w:drawing>
        </mc:Choice>
        <mc:Fallback>
          <w:pict>
            <v:shape id="Textbox 49" o:spid="_x0000_s1026" o:spt="202" type="#_x0000_t202" style="position:absolute;left:0pt;margin-left:507.85pt;margin-top:728.65pt;height:14.95pt;width:36.05pt;mso-position-horizontal-relative:page;mso-position-vertical-relative:page;z-index:-251633664;mso-width-relative:page;mso-height-relative:page;" filled="f" stroked="f" coordsize="21600,21600" o:gfxdata="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q3tsvbAAAADwEAAA8AAAAAAAAAAQAgAAAAIgAAAGRycy9kb3ducmV2LnhtbFBLAQIUABQA&#10;AAAIAIdO4kDbk8nKtAEAAHUDAAAOAAAAAAAAAAEAIAAAACoBAABkcnMvZTJvRG9jLnhtbFBLBQYA&#10;AAAABgAGAFkBAABQBQAAAAA=&#10;">
              <v:fill on="f" focussize="0,0"/>
              <v:stroke on="f"/>
              <v:imagedata o:title=""/>
              <o:lock v:ext="edit" aspectratio="f"/>
              <v:textbox inset="0mm,0mm,0mm,0mm">
                <w:txbxContent>
                  <w:p w14:paraId="76E4F099">
                    <w:pPr>
                      <w:spacing w:before="20"/>
                      <w:ind w:left="20" w:right="0" w:firstLine="0"/>
                      <w:jc w:val="left"/>
                      <w:rPr>
                        <w:rFonts w:ascii="Cambria"/>
                        <w:sz w:val="22"/>
                      </w:rPr>
                    </w:pPr>
                    <w:r>
                      <w:rPr>
                        <w:rFonts w:ascii="Cambria"/>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9</w:t>
                    </w:r>
                    <w:r>
                      <w:rPr>
                        <w:rFonts w:ascii="Cambria"/>
                        <w:spacing w:val="-10"/>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946B6A">
    <w:pPr>
      <w:pStyle w:val="8"/>
      <w:spacing w:line="14" w:lineRule="auto"/>
      <w:rPr>
        <w:sz w:val="20"/>
      </w:rPr>
    </w:pPr>
    <w:r>
      <mc:AlternateContent>
        <mc:Choice Requires="wps">
          <w:drawing>
            <wp:anchor distT="0" distB="0" distL="0" distR="0" simplePos="0" relativeHeight="251664384" behindDoc="1" locked="0" layoutInCell="1" allowOverlap="1">
              <wp:simplePos x="0" y="0"/>
              <wp:positionH relativeFrom="page">
                <wp:posOffset>3115945</wp:posOffset>
              </wp:positionH>
              <wp:positionV relativeFrom="page">
                <wp:posOffset>909955</wp:posOffset>
              </wp:positionV>
              <wp:extent cx="1535430" cy="249555"/>
              <wp:effectExtent l="0" t="0" r="0" b="0"/>
              <wp:wrapNone/>
              <wp:docPr id="12" name="Textbox 12"/>
              <wp:cNvGraphicFramePr/>
              <a:graphic xmlns:a="http://schemas.openxmlformats.org/drawingml/2006/main">
                <a:graphicData uri="http://schemas.microsoft.com/office/word/2010/wordprocessingShape">
                  <wps:wsp>
                    <wps:cNvSpPr txBox="1"/>
                    <wps:spPr>
                      <a:xfrm>
                        <a:off x="0" y="0"/>
                        <a:ext cx="1535430" cy="249554"/>
                      </a:xfrm>
                      <a:prstGeom prst="rect">
                        <a:avLst/>
                      </a:prstGeom>
                    </wps:spPr>
                    <wps:txbx>
                      <w:txbxContent>
                        <w:p w14:paraId="209C20E4">
                          <w:pPr>
                            <w:spacing w:before="5"/>
                            <w:ind w:left="20" w:right="0" w:firstLine="0"/>
                            <w:jc w:val="left"/>
                            <w:rPr>
                              <w:b/>
                              <w:sz w:val="32"/>
                            </w:rPr>
                          </w:pPr>
                          <w:r>
                            <w:rPr>
                              <w:b/>
                              <w:spacing w:val="-2"/>
                              <w:sz w:val="32"/>
                            </w:rPr>
                            <w:t>Acknowledgment</w:t>
                          </w:r>
                        </w:p>
                      </w:txbxContent>
                    </wps:txbx>
                    <wps:bodyPr wrap="square" lIns="0" tIns="0" rIns="0" bIns="0" rtlCol="0">
                      <a:noAutofit/>
                    </wps:bodyPr>
                  </wps:wsp>
                </a:graphicData>
              </a:graphic>
            </wp:anchor>
          </w:drawing>
        </mc:Choice>
        <mc:Fallback>
          <w:pict>
            <v:shape id="Textbox 12" o:spid="_x0000_s1026" o:spt="202" type="#_x0000_t202" style="position:absolute;left:0pt;margin-left:245.35pt;margin-top:71.65pt;height:19.65pt;width:120.9pt;mso-position-horizontal-relative:page;mso-position-vertical-relative:page;z-index:-251652096;mso-width-relative:page;mso-height-relative:page;" filled="f" stroked="f" coordsize="21600,21600" o:gfxdata="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BcrHvaAAAACwEAAA8AAAAAAAAAAQAgAAAAIgAAAGRycy9kb3ducmV2LnhtbFBLAQIUABQAAAAI&#10;AIdO4kA1zssqsgEAAHYDAAAOAAAAAAAAAAEAIAAAACkBAABkcnMvZTJvRG9jLnhtbFBLBQYAAAAA&#10;BgAGAFkBAABNBQAAAAA=&#10;">
              <v:fill on="f" focussize="0,0"/>
              <v:stroke on="f"/>
              <v:imagedata o:title=""/>
              <o:lock v:ext="edit" aspectratio="f"/>
              <v:textbox inset="0mm,0mm,0mm,0mm">
                <w:txbxContent>
                  <w:p w14:paraId="209C20E4">
                    <w:pPr>
                      <w:spacing w:before="5"/>
                      <w:ind w:left="20" w:right="0" w:firstLine="0"/>
                      <w:jc w:val="left"/>
                      <w:rPr>
                        <w:b/>
                        <w:sz w:val="32"/>
                      </w:rPr>
                    </w:pPr>
                    <w:r>
                      <w:rPr>
                        <w:b/>
                        <w:spacing w:val="-2"/>
                        <w:sz w:val="32"/>
                      </w:rPr>
                      <w:t>Acknowledgment</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D3EF04">
    <w:pPr>
      <w:pStyle w:val="8"/>
      <w:spacing w:line="14" w:lineRule="auto"/>
      <w:rPr>
        <w:sz w:val="20"/>
      </w:rPr>
    </w:pPr>
    <w:r>
      <mc:AlternateContent>
        <mc:Choice Requires="wps">
          <w:drawing>
            <wp:anchor distT="0" distB="0" distL="0" distR="0" simplePos="0" relativeHeight="251683840" behindDoc="1" locked="0" layoutInCell="1" allowOverlap="1">
              <wp:simplePos x="0" y="0"/>
              <wp:positionH relativeFrom="page">
                <wp:posOffset>3490595</wp:posOffset>
              </wp:positionH>
              <wp:positionV relativeFrom="page">
                <wp:posOffset>908685</wp:posOffset>
              </wp:positionV>
              <wp:extent cx="791210" cy="222885"/>
              <wp:effectExtent l="0" t="0" r="0" b="0"/>
              <wp:wrapNone/>
              <wp:docPr id="54" name="Textbox 54"/>
              <wp:cNvGraphicFramePr/>
              <a:graphic xmlns:a="http://schemas.openxmlformats.org/drawingml/2006/main">
                <a:graphicData uri="http://schemas.microsoft.com/office/word/2010/wordprocessingShape">
                  <wps:wsp>
                    <wps:cNvSpPr txBox="1"/>
                    <wps:spPr>
                      <a:xfrm>
                        <a:off x="0" y="0"/>
                        <a:ext cx="791210" cy="222885"/>
                      </a:xfrm>
                      <a:prstGeom prst="rect">
                        <a:avLst/>
                      </a:prstGeom>
                    </wps:spPr>
                    <wps:txbx>
                      <w:txbxContent>
                        <w:p w14:paraId="58017651">
                          <w:pPr>
                            <w:spacing w:before="8"/>
                            <w:ind w:left="20" w:right="0" w:firstLine="0"/>
                            <w:jc w:val="left"/>
                            <w:rPr>
                              <w:b/>
                              <w:sz w:val="28"/>
                            </w:rPr>
                          </w:pPr>
                          <w:r>
                            <w:rPr>
                              <w:b/>
                              <w:sz w:val="28"/>
                            </w:rPr>
                            <w:t>Chapter</w:t>
                          </w:r>
                          <w:r>
                            <w:rPr>
                              <w:b/>
                              <w:spacing w:val="-2"/>
                              <w:sz w:val="28"/>
                            </w:rPr>
                            <w:t xml:space="preserve"> </w:t>
                          </w:r>
                          <w:r>
                            <w:rPr>
                              <w:b/>
                              <w:spacing w:val="-10"/>
                              <w:sz w:val="28"/>
                            </w:rPr>
                            <w:t>5</w:t>
                          </w:r>
                        </w:p>
                      </w:txbxContent>
                    </wps:txbx>
                    <wps:bodyPr wrap="square" lIns="0" tIns="0" rIns="0" bIns="0" rtlCol="0">
                      <a:noAutofit/>
                    </wps:bodyPr>
                  </wps:wsp>
                </a:graphicData>
              </a:graphic>
            </wp:anchor>
          </w:drawing>
        </mc:Choice>
        <mc:Fallback>
          <w:pict>
            <v:shape id="Textbox 54" o:spid="_x0000_s1026" o:spt="202" type="#_x0000_t202" style="position:absolute;left:0pt;margin-left:274.85pt;margin-top:71.55pt;height:17.55pt;width:62.3pt;mso-position-horizontal-relative:page;mso-position-vertical-relative:page;z-index:-251632640;mso-width-relative:page;mso-height-relative:page;" filled="f" stroked="f" coordsize="21600,21600" o:gfxdata="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qgb97aAAAACwEAAA8AAAAAAAAAAQAgAAAAIgAAAGRycy9kb3ducmV2LnhtbFBLAQIUABQAAAAI&#10;AIdO4kByH2KPsgEAAHUDAAAOAAAAAAAAAAEAIAAAACkBAABkcnMvZTJvRG9jLnhtbFBLBQYAAAAA&#10;BgAGAFkBAABNBQAAAAA=&#10;">
              <v:fill on="f" focussize="0,0"/>
              <v:stroke on="f"/>
              <v:imagedata o:title=""/>
              <o:lock v:ext="edit" aspectratio="f"/>
              <v:textbox inset="0mm,0mm,0mm,0mm">
                <w:txbxContent>
                  <w:p w14:paraId="58017651">
                    <w:pPr>
                      <w:spacing w:before="8"/>
                      <w:ind w:left="20" w:right="0" w:firstLine="0"/>
                      <w:jc w:val="left"/>
                      <w:rPr>
                        <w:b/>
                        <w:sz w:val="28"/>
                      </w:rPr>
                    </w:pPr>
                    <w:r>
                      <w:rPr>
                        <w:b/>
                        <w:sz w:val="28"/>
                      </w:rPr>
                      <w:t>Chapter</w:t>
                    </w:r>
                    <w:r>
                      <w:rPr>
                        <w:b/>
                        <w:spacing w:val="-2"/>
                        <w:sz w:val="28"/>
                      </w:rPr>
                      <w:t xml:space="preserve"> </w:t>
                    </w:r>
                    <w:r>
                      <w:rPr>
                        <w:b/>
                        <w:spacing w:val="-10"/>
                        <w:sz w:val="28"/>
                      </w:rPr>
                      <w:t>5</w:t>
                    </w:r>
                  </w:p>
                </w:txbxContent>
              </v:textbox>
            </v:shape>
          </w:pict>
        </mc:Fallback>
      </mc:AlternateContent>
    </w:r>
    <w:r>
      <mc:AlternateContent>
        <mc:Choice Requires="wps">
          <w:drawing>
            <wp:anchor distT="0" distB="0" distL="0" distR="0" simplePos="0" relativeHeight="251683840" behindDoc="1" locked="0" layoutInCell="1" allowOverlap="1">
              <wp:simplePos x="0" y="0"/>
              <wp:positionH relativeFrom="page">
                <wp:posOffset>2875280</wp:posOffset>
              </wp:positionH>
              <wp:positionV relativeFrom="page">
                <wp:posOffset>1317625</wp:posOffset>
              </wp:positionV>
              <wp:extent cx="2020570" cy="222885"/>
              <wp:effectExtent l="0" t="0" r="0" b="0"/>
              <wp:wrapNone/>
              <wp:docPr id="55" name="Textbox 55"/>
              <wp:cNvGraphicFramePr/>
              <a:graphic xmlns:a="http://schemas.openxmlformats.org/drawingml/2006/main">
                <a:graphicData uri="http://schemas.microsoft.com/office/word/2010/wordprocessingShape">
                  <wps:wsp>
                    <wps:cNvSpPr txBox="1"/>
                    <wps:spPr>
                      <a:xfrm>
                        <a:off x="0" y="0"/>
                        <a:ext cx="2020570" cy="222885"/>
                      </a:xfrm>
                      <a:prstGeom prst="rect">
                        <a:avLst/>
                      </a:prstGeom>
                    </wps:spPr>
                    <wps:txbx>
                      <w:txbxContent>
                        <w:p w14:paraId="64277307">
                          <w:pPr>
                            <w:spacing w:before="8"/>
                            <w:ind w:left="20" w:right="0" w:firstLine="0"/>
                            <w:jc w:val="left"/>
                            <w:rPr>
                              <w:b/>
                              <w:sz w:val="28"/>
                            </w:rPr>
                          </w:pPr>
                          <w:r>
                            <w:rPr>
                              <w:b/>
                              <w:sz w:val="28"/>
                            </w:rPr>
                            <w:t>Implementation</w:t>
                          </w:r>
                          <w:r>
                            <w:rPr>
                              <w:b/>
                              <w:spacing w:val="-3"/>
                              <w:sz w:val="28"/>
                            </w:rPr>
                            <w:t xml:space="preserve"> </w:t>
                          </w:r>
                          <w:r>
                            <w:rPr>
                              <w:b/>
                              <w:sz w:val="28"/>
                            </w:rPr>
                            <w:t>of</w:t>
                          </w:r>
                          <w:r>
                            <w:rPr>
                              <w:b/>
                              <w:spacing w:val="-1"/>
                              <w:sz w:val="28"/>
                            </w:rPr>
                            <w:t xml:space="preserve"> </w:t>
                          </w:r>
                          <w:r>
                            <w:rPr>
                              <w:b/>
                              <w:spacing w:val="-2"/>
                              <w:sz w:val="28"/>
                            </w:rPr>
                            <w:t>System</w:t>
                          </w:r>
                        </w:p>
                      </w:txbxContent>
                    </wps:txbx>
                    <wps:bodyPr wrap="square" lIns="0" tIns="0" rIns="0" bIns="0" rtlCol="0">
                      <a:noAutofit/>
                    </wps:bodyPr>
                  </wps:wsp>
                </a:graphicData>
              </a:graphic>
            </wp:anchor>
          </w:drawing>
        </mc:Choice>
        <mc:Fallback>
          <w:pict>
            <v:shape id="Textbox 55" o:spid="_x0000_s1026" o:spt="202" type="#_x0000_t202" style="position:absolute;left:0pt;margin-left:226.4pt;margin-top:103.75pt;height:17.55pt;width:159.1pt;mso-position-horizontal-relative:page;mso-position-vertical-relative:page;z-index:-251632640;mso-width-relative:page;mso-height-relative:page;" filled="f" stroked="f" coordsize="21600,21600" o:gfxdata="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fYxfzaAAAACwEAAA8AAAAAAAAAAQAgAAAAIgAAAGRycy9kb3ducmV2LnhtbFBLAQIUABQAAAAI&#10;AIdO4kBKrA6qsgEAAHYDAAAOAAAAAAAAAAEAIAAAACkBAABkcnMvZTJvRG9jLnhtbFBLBQYAAAAA&#10;BgAGAFkBAABNBQAAAAA=&#10;">
              <v:fill on="f" focussize="0,0"/>
              <v:stroke on="f"/>
              <v:imagedata o:title=""/>
              <o:lock v:ext="edit" aspectratio="f"/>
              <v:textbox inset="0mm,0mm,0mm,0mm">
                <w:txbxContent>
                  <w:p w14:paraId="64277307">
                    <w:pPr>
                      <w:spacing w:before="8"/>
                      <w:ind w:left="20" w:right="0" w:firstLine="0"/>
                      <w:jc w:val="left"/>
                      <w:rPr>
                        <w:b/>
                        <w:sz w:val="28"/>
                      </w:rPr>
                    </w:pPr>
                    <w:r>
                      <w:rPr>
                        <w:b/>
                        <w:sz w:val="28"/>
                      </w:rPr>
                      <w:t>Implementation</w:t>
                    </w:r>
                    <w:r>
                      <w:rPr>
                        <w:b/>
                        <w:spacing w:val="-3"/>
                        <w:sz w:val="28"/>
                      </w:rPr>
                      <w:t xml:space="preserve"> </w:t>
                    </w:r>
                    <w:r>
                      <w:rPr>
                        <w:b/>
                        <w:sz w:val="28"/>
                      </w:rPr>
                      <w:t>of</w:t>
                    </w:r>
                    <w:r>
                      <w:rPr>
                        <w:b/>
                        <w:spacing w:val="-1"/>
                        <w:sz w:val="28"/>
                      </w:rPr>
                      <w:t xml:space="preserve"> </w:t>
                    </w:r>
                    <w:r>
                      <w:rPr>
                        <w:b/>
                        <w:spacing w:val="-2"/>
                        <w:sz w:val="28"/>
                      </w:rPr>
                      <w:t>System</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9F2AF4">
    <w:pPr>
      <w:pStyle w:val="8"/>
      <w:spacing w:line="14" w:lineRule="auto"/>
      <w:rPr>
        <w:sz w:val="20"/>
      </w:rPr>
    </w:pPr>
    <w:r>
      <mc:AlternateContent>
        <mc:Choice Requires="wps">
          <w:drawing>
            <wp:anchor distT="0" distB="0" distL="0" distR="0" simplePos="0" relativeHeight="251685888" behindDoc="1" locked="0" layoutInCell="1" allowOverlap="1">
              <wp:simplePos x="0" y="0"/>
              <wp:positionH relativeFrom="page">
                <wp:posOffset>3490595</wp:posOffset>
              </wp:positionH>
              <wp:positionV relativeFrom="page">
                <wp:posOffset>908685</wp:posOffset>
              </wp:positionV>
              <wp:extent cx="791210" cy="222885"/>
              <wp:effectExtent l="0" t="0" r="0" b="0"/>
              <wp:wrapNone/>
              <wp:docPr id="59" name="Textbox 59"/>
              <wp:cNvGraphicFramePr/>
              <a:graphic xmlns:a="http://schemas.openxmlformats.org/drawingml/2006/main">
                <a:graphicData uri="http://schemas.microsoft.com/office/word/2010/wordprocessingShape">
                  <wps:wsp>
                    <wps:cNvSpPr txBox="1"/>
                    <wps:spPr>
                      <a:xfrm>
                        <a:off x="0" y="0"/>
                        <a:ext cx="791210" cy="222885"/>
                      </a:xfrm>
                      <a:prstGeom prst="rect">
                        <a:avLst/>
                      </a:prstGeom>
                    </wps:spPr>
                    <wps:txbx>
                      <w:txbxContent>
                        <w:p w14:paraId="086FEC33">
                          <w:pPr>
                            <w:spacing w:before="8"/>
                            <w:ind w:left="20" w:right="0" w:firstLine="0"/>
                            <w:jc w:val="left"/>
                            <w:rPr>
                              <w:b/>
                              <w:sz w:val="28"/>
                            </w:rPr>
                          </w:pPr>
                          <w:r>
                            <w:rPr>
                              <w:b/>
                              <w:sz w:val="28"/>
                            </w:rPr>
                            <w:t>Chapter</w:t>
                          </w:r>
                          <w:r>
                            <w:rPr>
                              <w:b/>
                              <w:spacing w:val="-2"/>
                              <w:sz w:val="28"/>
                            </w:rPr>
                            <w:t xml:space="preserve"> </w:t>
                          </w:r>
                          <w:r>
                            <w:rPr>
                              <w:b/>
                              <w:spacing w:val="-10"/>
                              <w:sz w:val="28"/>
                            </w:rPr>
                            <w:t>6</w:t>
                          </w:r>
                        </w:p>
                      </w:txbxContent>
                    </wps:txbx>
                    <wps:bodyPr wrap="square" lIns="0" tIns="0" rIns="0" bIns="0" rtlCol="0">
                      <a:noAutofit/>
                    </wps:bodyPr>
                  </wps:wsp>
                </a:graphicData>
              </a:graphic>
            </wp:anchor>
          </w:drawing>
        </mc:Choice>
        <mc:Fallback>
          <w:pict>
            <v:shape id="Textbox 59" o:spid="_x0000_s1026" o:spt="202" type="#_x0000_t202" style="position:absolute;left:0pt;margin-left:274.85pt;margin-top:71.55pt;height:17.55pt;width:62.3pt;mso-position-horizontal-relative:page;mso-position-vertical-relative:page;z-index:-251630592;mso-width-relative:page;mso-height-relative:page;" filled="f" stroked="f" coordsize="21600,21600" o:gfxdata="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qgb97aAAAACwEAAA8AAAAAAAAAAQAgAAAAIgAAAGRycy9kb3ducmV2LnhtbFBLAQIUABQAAAAI&#10;AIdO4kBe+fnQsgEAAHUDAAAOAAAAAAAAAAEAIAAAACkBAABkcnMvZTJvRG9jLnhtbFBLBQYAAAAA&#10;BgAGAFkBAABNBQAAAAA=&#10;">
              <v:fill on="f" focussize="0,0"/>
              <v:stroke on="f"/>
              <v:imagedata o:title=""/>
              <o:lock v:ext="edit" aspectratio="f"/>
              <v:textbox inset="0mm,0mm,0mm,0mm">
                <w:txbxContent>
                  <w:p w14:paraId="086FEC33">
                    <w:pPr>
                      <w:spacing w:before="8"/>
                      <w:ind w:left="20" w:right="0" w:firstLine="0"/>
                      <w:jc w:val="left"/>
                      <w:rPr>
                        <w:b/>
                        <w:sz w:val="28"/>
                      </w:rPr>
                    </w:pPr>
                    <w:r>
                      <w:rPr>
                        <w:b/>
                        <w:sz w:val="28"/>
                      </w:rPr>
                      <w:t>Chapter</w:t>
                    </w:r>
                    <w:r>
                      <w:rPr>
                        <w:b/>
                        <w:spacing w:val="-2"/>
                        <w:sz w:val="28"/>
                      </w:rPr>
                      <w:t xml:space="preserve"> </w:t>
                    </w:r>
                    <w:r>
                      <w:rPr>
                        <w:b/>
                        <w:spacing w:val="-10"/>
                        <w:sz w:val="28"/>
                      </w:rPr>
                      <w:t>6</w:t>
                    </w:r>
                  </w:p>
                </w:txbxContent>
              </v:textbox>
            </v:shape>
          </w:pict>
        </mc:Fallback>
      </mc:AlternateContent>
    </w:r>
    <w:r>
      <mc:AlternateContent>
        <mc:Choice Requires="wps">
          <w:drawing>
            <wp:anchor distT="0" distB="0" distL="0" distR="0" simplePos="0" relativeHeight="251686912" behindDoc="1" locked="0" layoutInCell="1" allowOverlap="1">
              <wp:simplePos x="0" y="0"/>
              <wp:positionH relativeFrom="page">
                <wp:posOffset>3596005</wp:posOffset>
              </wp:positionH>
              <wp:positionV relativeFrom="page">
                <wp:posOffset>1317625</wp:posOffset>
              </wp:positionV>
              <wp:extent cx="580390" cy="222885"/>
              <wp:effectExtent l="0" t="0" r="0" b="0"/>
              <wp:wrapNone/>
              <wp:docPr id="60" name="Textbox 60"/>
              <wp:cNvGraphicFramePr/>
              <a:graphic xmlns:a="http://schemas.openxmlformats.org/drawingml/2006/main">
                <a:graphicData uri="http://schemas.microsoft.com/office/word/2010/wordprocessingShape">
                  <wps:wsp>
                    <wps:cNvSpPr txBox="1"/>
                    <wps:spPr>
                      <a:xfrm>
                        <a:off x="0" y="0"/>
                        <a:ext cx="580390" cy="222885"/>
                      </a:xfrm>
                      <a:prstGeom prst="rect">
                        <a:avLst/>
                      </a:prstGeom>
                    </wps:spPr>
                    <wps:txbx>
                      <w:txbxContent>
                        <w:p w14:paraId="672A393A">
                          <w:pPr>
                            <w:spacing w:before="8"/>
                            <w:ind w:left="20" w:right="0" w:firstLine="0"/>
                            <w:jc w:val="left"/>
                            <w:rPr>
                              <w:b/>
                              <w:sz w:val="28"/>
                            </w:rPr>
                          </w:pPr>
                          <w:r>
                            <w:rPr>
                              <w:b/>
                              <w:spacing w:val="-2"/>
                              <w:sz w:val="28"/>
                            </w:rPr>
                            <w:t>Results</w:t>
                          </w:r>
                        </w:p>
                      </w:txbxContent>
                    </wps:txbx>
                    <wps:bodyPr wrap="square" lIns="0" tIns="0" rIns="0" bIns="0" rtlCol="0">
                      <a:noAutofit/>
                    </wps:bodyPr>
                  </wps:wsp>
                </a:graphicData>
              </a:graphic>
            </wp:anchor>
          </w:drawing>
        </mc:Choice>
        <mc:Fallback>
          <w:pict>
            <v:shape id="Textbox 60" o:spid="_x0000_s1026" o:spt="202" type="#_x0000_t202" style="position:absolute;left:0pt;margin-left:283.15pt;margin-top:103.75pt;height:17.55pt;width:45.7pt;mso-position-horizontal-relative:page;mso-position-vertical-relative:page;z-index:-251629568;mso-width-relative:page;mso-height-relative:page;" filled="f" stroked="f" coordsize="21600,21600" o:gfxdata="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GYYGDaAAAACwEAAA8AAAAAAAAAAQAgAAAAIgAAAGRycy9kb3ducmV2LnhtbFBLAQIUABQAAAAI&#10;AIdO4kBqMx4+sgEAAHUDAAAOAAAAAAAAAAEAIAAAACkBAABkcnMvZTJvRG9jLnhtbFBLBQYAAAAA&#10;BgAGAFkBAABNBQAAAAA=&#10;">
              <v:fill on="f" focussize="0,0"/>
              <v:stroke on="f"/>
              <v:imagedata o:title=""/>
              <o:lock v:ext="edit" aspectratio="f"/>
              <v:textbox inset="0mm,0mm,0mm,0mm">
                <w:txbxContent>
                  <w:p w14:paraId="672A393A">
                    <w:pPr>
                      <w:spacing w:before="8"/>
                      <w:ind w:left="20" w:right="0" w:firstLine="0"/>
                      <w:jc w:val="left"/>
                      <w:rPr>
                        <w:b/>
                        <w:sz w:val="28"/>
                      </w:rPr>
                    </w:pPr>
                    <w:r>
                      <w:rPr>
                        <w:b/>
                        <w:spacing w:val="-2"/>
                        <w:sz w:val="28"/>
                      </w:rPr>
                      <w:t>Results</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E102E8">
    <w:pPr>
      <w:pStyle w:val="8"/>
      <w:spacing w:line="14" w:lineRule="auto"/>
      <w:rPr>
        <w:sz w:val="20"/>
      </w:rPr>
    </w:pPr>
    <w:r>
      <mc:AlternateContent>
        <mc:Choice Requires="wps">
          <w:drawing>
            <wp:anchor distT="0" distB="0" distL="0" distR="0" simplePos="0" relativeHeight="251688960" behindDoc="1" locked="0" layoutInCell="1" allowOverlap="1">
              <wp:simplePos x="0" y="0"/>
              <wp:positionH relativeFrom="page">
                <wp:posOffset>3490595</wp:posOffset>
              </wp:positionH>
              <wp:positionV relativeFrom="page">
                <wp:posOffset>1113155</wp:posOffset>
              </wp:positionV>
              <wp:extent cx="791210" cy="222885"/>
              <wp:effectExtent l="0" t="0" r="0" b="0"/>
              <wp:wrapNone/>
              <wp:docPr id="65" name="Textbox 65"/>
              <wp:cNvGraphicFramePr/>
              <a:graphic xmlns:a="http://schemas.openxmlformats.org/drawingml/2006/main">
                <a:graphicData uri="http://schemas.microsoft.com/office/word/2010/wordprocessingShape">
                  <wps:wsp>
                    <wps:cNvSpPr txBox="1"/>
                    <wps:spPr>
                      <a:xfrm>
                        <a:off x="0" y="0"/>
                        <a:ext cx="791210" cy="222885"/>
                      </a:xfrm>
                      <a:prstGeom prst="rect">
                        <a:avLst/>
                      </a:prstGeom>
                    </wps:spPr>
                    <wps:txbx>
                      <w:txbxContent>
                        <w:p w14:paraId="4D7039C2">
                          <w:pPr>
                            <w:spacing w:before="8"/>
                            <w:ind w:left="20" w:right="0" w:firstLine="0"/>
                            <w:jc w:val="left"/>
                            <w:rPr>
                              <w:b/>
                              <w:sz w:val="28"/>
                            </w:rPr>
                          </w:pPr>
                          <w:r>
                            <w:rPr>
                              <w:b/>
                              <w:sz w:val="28"/>
                            </w:rPr>
                            <w:t>Chapter</w:t>
                          </w:r>
                          <w:r>
                            <w:rPr>
                              <w:b/>
                              <w:spacing w:val="-2"/>
                              <w:sz w:val="28"/>
                            </w:rPr>
                            <w:t xml:space="preserve"> </w:t>
                          </w:r>
                          <w:r>
                            <w:rPr>
                              <w:b/>
                              <w:spacing w:val="-10"/>
                              <w:sz w:val="28"/>
                            </w:rPr>
                            <w:t>7</w:t>
                          </w:r>
                        </w:p>
                      </w:txbxContent>
                    </wps:txbx>
                    <wps:bodyPr wrap="square" lIns="0" tIns="0" rIns="0" bIns="0" rtlCol="0">
                      <a:noAutofit/>
                    </wps:bodyPr>
                  </wps:wsp>
                </a:graphicData>
              </a:graphic>
            </wp:anchor>
          </w:drawing>
        </mc:Choice>
        <mc:Fallback>
          <w:pict>
            <v:shape id="Textbox 65" o:spid="_x0000_s1026" o:spt="202" type="#_x0000_t202" style="position:absolute;left:0pt;margin-left:274.85pt;margin-top:87.65pt;height:17.55pt;width:62.3pt;mso-position-horizontal-relative:page;mso-position-vertical-relative:page;z-index:-251627520;mso-width-relative:page;mso-height-relative:page;" filled="f" stroked="f" coordsize="21600,21600" o:gfxdata="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fh94PaAAAACwEAAA8AAAAAAAAAAQAgAAAAIgAAAGRycy9kb3ducmV2LnhtbFBLAQIUABQAAAAI&#10;AIdO4kDcrN8KsgEAAHUDAAAOAAAAAAAAAAEAIAAAACkBAABkcnMvZTJvRG9jLnhtbFBLBQYAAAAA&#10;BgAGAFkBAABNBQAAAAA=&#10;">
              <v:fill on="f" focussize="0,0"/>
              <v:stroke on="f"/>
              <v:imagedata o:title=""/>
              <o:lock v:ext="edit" aspectratio="f"/>
              <v:textbox inset="0mm,0mm,0mm,0mm">
                <w:txbxContent>
                  <w:p w14:paraId="4D7039C2">
                    <w:pPr>
                      <w:spacing w:before="8"/>
                      <w:ind w:left="20" w:right="0" w:firstLine="0"/>
                      <w:jc w:val="left"/>
                      <w:rPr>
                        <w:b/>
                        <w:sz w:val="28"/>
                      </w:rPr>
                    </w:pPr>
                    <w:r>
                      <w:rPr>
                        <w:b/>
                        <w:sz w:val="28"/>
                      </w:rPr>
                      <w:t>Chapter</w:t>
                    </w:r>
                    <w:r>
                      <w:rPr>
                        <w:b/>
                        <w:spacing w:val="-2"/>
                        <w:sz w:val="28"/>
                      </w:rPr>
                      <w:t xml:space="preserve"> </w:t>
                    </w:r>
                    <w:r>
                      <w:rPr>
                        <w:b/>
                        <w:spacing w:val="-10"/>
                        <w:sz w:val="28"/>
                      </w:rPr>
                      <w:t>7</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7388AE">
    <w:pPr>
      <w:pStyle w:val="8"/>
      <w:spacing w:line="14" w:lineRule="auto"/>
      <w:rPr>
        <w:sz w:val="20"/>
      </w:rPr>
    </w:pPr>
    <w:r>
      <mc:AlternateContent>
        <mc:Choice Requires="wps">
          <w:drawing>
            <wp:anchor distT="0" distB="0" distL="0" distR="0" simplePos="0" relativeHeight="251691008" behindDoc="1" locked="0" layoutInCell="1" allowOverlap="1">
              <wp:simplePos x="0" y="0"/>
              <wp:positionH relativeFrom="page">
                <wp:posOffset>3490595</wp:posOffset>
              </wp:positionH>
              <wp:positionV relativeFrom="page">
                <wp:posOffset>908685</wp:posOffset>
              </wp:positionV>
              <wp:extent cx="791210" cy="222885"/>
              <wp:effectExtent l="0" t="0" r="0" b="0"/>
              <wp:wrapNone/>
              <wp:docPr id="69" name="Textbox 69"/>
              <wp:cNvGraphicFramePr/>
              <a:graphic xmlns:a="http://schemas.openxmlformats.org/drawingml/2006/main">
                <a:graphicData uri="http://schemas.microsoft.com/office/word/2010/wordprocessingShape">
                  <wps:wsp>
                    <wps:cNvSpPr txBox="1"/>
                    <wps:spPr>
                      <a:xfrm>
                        <a:off x="0" y="0"/>
                        <a:ext cx="791210" cy="222885"/>
                      </a:xfrm>
                      <a:prstGeom prst="rect">
                        <a:avLst/>
                      </a:prstGeom>
                    </wps:spPr>
                    <wps:txbx>
                      <w:txbxContent>
                        <w:p w14:paraId="73397D1E">
                          <w:pPr>
                            <w:spacing w:before="8"/>
                            <w:ind w:left="20" w:right="0" w:firstLine="0"/>
                            <w:jc w:val="left"/>
                            <w:rPr>
                              <w:b/>
                              <w:sz w:val="28"/>
                            </w:rPr>
                          </w:pPr>
                          <w:r>
                            <w:rPr>
                              <w:b/>
                              <w:sz w:val="28"/>
                            </w:rPr>
                            <w:t>Chapter</w:t>
                          </w:r>
                          <w:r>
                            <w:rPr>
                              <w:b/>
                              <w:spacing w:val="-2"/>
                              <w:sz w:val="28"/>
                            </w:rPr>
                            <w:t xml:space="preserve"> </w:t>
                          </w:r>
                          <w:r>
                            <w:rPr>
                              <w:b/>
                              <w:spacing w:val="-10"/>
                              <w:sz w:val="28"/>
                            </w:rPr>
                            <w:t>8</w:t>
                          </w:r>
                        </w:p>
                      </w:txbxContent>
                    </wps:txbx>
                    <wps:bodyPr wrap="square" lIns="0" tIns="0" rIns="0" bIns="0" rtlCol="0">
                      <a:noAutofit/>
                    </wps:bodyPr>
                  </wps:wsp>
                </a:graphicData>
              </a:graphic>
            </wp:anchor>
          </w:drawing>
        </mc:Choice>
        <mc:Fallback>
          <w:pict>
            <v:shape id="Textbox 69" o:spid="_x0000_s1026" o:spt="202" type="#_x0000_t202" style="position:absolute;left:0pt;margin-left:274.85pt;margin-top:71.55pt;height:17.55pt;width:62.3pt;mso-position-horizontal-relative:page;mso-position-vertical-relative:page;z-index:-251625472;mso-width-relative:page;mso-height-relative:page;" filled="f" stroked="f" coordsize="21600,21600" o:gfxdata="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qgb97aAAAACwEAAA8AAAAAAAAAAQAgAAAAIgAAAGRycy9kb3ducmV2LnhtbFBLAQIUABQAAAAI&#10;AIdO4kARXvZysgEAAHUDAAAOAAAAAAAAAAEAIAAAACkBAABkcnMvZTJvRG9jLnhtbFBLBQYAAAAA&#10;BgAGAFkBAABNBQAAAAA=&#10;">
              <v:fill on="f" focussize="0,0"/>
              <v:stroke on="f"/>
              <v:imagedata o:title=""/>
              <o:lock v:ext="edit" aspectratio="f"/>
              <v:textbox inset="0mm,0mm,0mm,0mm">
                <w:txbxContent>
                  <w:p w14:paraId="73397D1E">
                    <w:pPr>
                      <w:spacing w:before="8"/>
                      <w:ind w:left="20" w:right="0" w:firstLine="0"/>
                      <w:jc w:val="left"/>
                      <w:rPr>
                        <w:b/>
                        <w:sz w:val="28"/>
                      </w:rPr>
                    </w:pPr>
                    <w:r>
                      <w:rPr>
                        <w:b/>
                        <w:sz w:val="28"/>
                      </w:rPr>
                      <w:t>Chapter</w:t>
                    </w:r>
                    <w:r>
                      <w:rPr>
                        <w:b/>
                        <w:spacing w:val="-2"/>
                        <w:sz w:val="28"/>
                      </w:rPr>
                      <w:t xml:space="preserve"> </w:t>
                    </w:r>
                    <w:r>
                      <w:rPr>
                        <w:b/>
                        <w:spacing w:val="-10"/>
                        <w:sz w:val="28"/>
                      </w:rPr>
                      <w:t>8</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5A1F3D">
    <w:pPr>
      <w:pStyle w:val="8"/>
      <w:spacing w:line="14" w:lineRule="auto"/>
      <w:rPr>
        <w:sz w:val="20"/>
      </w:rPr>
    </w:pPr>
    <w:r>
      <mc:AlternateContent>
        <mc:Choice Requires="wps">
          <w:drawing>
            <wp:anchor distT="0" distB="0" distL="0" distR="0" simplePos="0" relativeHeight="251693056" behindDoc="1" locked="0" layoutInCell="1" allowOverlap="1">
              <wp:simplePos x="0" y="0"/>
              <wp:positionH relativeFrom="page">
                <wp:posOffset>3458845</wp:posOffset>
              </wp:positionH>
              <wp:positionV relativeFrom="page">
                <wp:posOffset>908685</wp:posOffset>
              </wp:positionV>
              <wp:extent cx="855980" cy="222885"/>
              <wp:effectExtent l="0" t="0" r="0" b="0"/>
              <wp:wrapNone/>
              <wp:docPr id="73" name="Textbox 73"/>
              <wp:cNvGraphicFramePr/>
              <a:graphic xmlns:a="http://schemas.openxmlformats.org/drawingml/2006/main">
                <a:graphicData uri="http://schemas.microsoft.com/office/word/2010/wordprocessingShape">
                  <wps:wsp>
                    <wps:cNvSpPr txBox="1"/>
                    <wps:spPr>
                      <a:xfrm>
                        <a:off x="0" y="0"/>
                        <a:ext cx="855980" cy="222885"/>
                      </a:xfrm>
                      <a:prstGeom prst="rect">
                        <a:avLst/>
                      </a:prstGeom>
                    </wps:spPr>
                    <wps:txbx>
                      <w:txbxContent>
                        <w:p w14:paraId="654CD6D2">
                          <w:pPr>
                            <w:spacing w:before="8"/>
                            <w:ind w:left="20" w:right="0" w:firstLine="0"/>
                            <w:jc w:val="left"/>
                            <w:rPr>
                              <w:b/>
                              <w:sz w:val="28"/>
                            </w:rPr>
                          </w:pPr>
                          <w:r>
                            <w:rPr>
                              <w:b/>
                              <w:spacing w:val="-2"/>
                              <w:sz w:val="28"/>
                            </w:rPr>
                            <w:t>References</w:t>
                          </w:r>
                        </w:p>
                      </w:txbxContent>
                    </wps:txbx>
                    <wps:bodyPr wrap="square" lIns="0" tIns="0" rIns="0" bIns="0" rtlCol="0">
                      <a:noAutofit/>
                    </wps:bodyPr>
                  </wps:wsp>
                </a:graphicData>
              </a:graphic>
            </wp:anchor>
          </w:drawing>
        </mc:Choice>
        <mc:Fallback>
          <w:pict>
            <v:shape id="Textbox 73" o:spid="_x0000_s1026" o:spt="202" type="#_x0000_t202" style="position:absolute;left:0pt;margin-left:272.35pt;margin-top:71.55pt;height:17.55pt;width:67.4pt;mso-position-horizontal-relative:page;mso-position-vertical-relative:page;z-index:-251623424;mso-width-relative:page;mso-height-relative:page;" filled="f" stroked="f" coordsize="21600,21600" o:gfxdata="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pp6Cr2gAAAAsBAAAPAAAAAAAAAAEAIAAAACIAAABkcnMvZG93bnJldi54bWxQSwECFAAUAAAA&#10;CACHTuJAcUnaCLMBAAB1AwAADgAAAAAAAAABACAAAAApAQAAZHJzL2Uyb0RvYy54bWxQSwUGAAAA&#10;AAYABgBZAQAATgUAAAAA&#10;">
              <v:fill on="f" focussize="0,0"/>
              <v:stroke on="f"/>
              <v:imagedata o:title=""/>
              <o:lock v:ext="edit" aspectratio="f"/>
              <v:textbox inset="0mm,0mm,0mm,0mm">
                <w:txbxContent>
                  <w:p w14:paraId="654CD6D2">
                    <w:pPr>
                      <w:spacing w:before="8"/>
                      <w:ind w:left="20" w:right="0" w:firstLine="0"/>
                      <w:jc w:val="left"/>
                      <w:rPr>
                        <w:b/>
                        <w:sz w:val="28"/>
                      </w:rPr>
                    </w:pPr>
                    <w:r>
                      <w:rPr>
                        <w:b/>
                        <w:spacing w:val="-2"/>
                        <w:sz w:val="28"/>
                      </w:rPr>
                      <w:t>References</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38FF95">
    <w:pPr>
      <w:pStyle w:val="8"/>
      <w:spacing w:line="14" w:lineRule="auto"/>
      <w:rPr>
        <w:sz w:val="20"/>
      </w:rPr>
    </w:pPr>
    <w:r>
      <mc:AlternateContent>
        <mc:Choice Requires="wps">
          <w:drawing>
            <wp:anchor distT="0" distB="0" distL="0" distR="0" simplePos="0" relativeHeight="251666432" behindDoc="1" locked="0" layoutInCell="1" allowOverlap="1">
              <wp:simplePos x="0" y="0"/>
              <wp:positionH relativeFrom="page">
                <wp:posOffset>3495040</wp:posOffset>
              </wp:positionH>
              <wp:positionV relativeFrom="page">
                <wp:posOffset>909955</wp:posOffset>
              </wp:positionV>
              <wp:extent cx="779780" cy="249555"/>
              <wp:effectExtent l="0" t="0" r="0" b="0"/>
              <wp:wrapNone/>
              <wp:docPr id="16" name="Textbox 16"/>
              <wp:cNvGraphicFramePr/>
              <a:graphic xmlns:a="http://schemas.openxmlformats.org/drawingml/2006/main">
                <a:graphicData uri="http://schemas.microsoft.com/office/word/2010/wordprocessingShape">
                  <wps:wsp>
                    <wps:cNvSpPr txBox="1"/>
                    <wps:spPr>
                      <a:xfrm>
                        <a:off x="0" y="0"/>
                        <a:ext cx="779780" cy="249554"/>
                      </a:xfrm>
                      <a:prstGeom prst="rect">
                        <a:avLst/>
                      </a:prstGeom>
                    </wps:spPr>
                    <wps:txbx>
                      <w:txbxContent>
                        <w:p w14:paraId="63D600FF">
                          <w:pPr>
                            <w:spacing w:before="5"/>
                            <w:ind w:left="20" w:right="0" w:firstLine="0"/>
                            <w:jc w:val="left"/>
                            <w:rPr>
                              <w:b/>
                              <w:sz w:val="32"/>
                            </w:rPr>
                          </w:pPr>
                          <w:r>
                            <w:rPr>
                              <w:b/>
                              <w:spacing w:val="-2"/>
                              <w:sz w:val="32"/>
                            </w:rPr>
                            <w:t>Abstract</w:t>
                          </w:r>
                        </w:p>
                      </w:txbxContent>
                    </wps:txbx>
                    <wps:bodyPr wrap="square" lIns="0" tIns="0" rIns="0" bIns="0" rtlCol="0">
                      <a:noAutofit/>
                    </wps:bodyPr>
                  </wps:wsp>
                </a:graphicData>
              </a:graphic>
            </wp:anchor>
          </w:drawing>
        </mc:Choice>
        <mc:Fallback>
          <w:pict>
            <v:shape id="Textbox 16" o:spid="_x0000_s1026" o:spt="202" type="#_x0000_t202" style="position:absolute;left:0pt;margin-left:275.2pt;margin-top:71.65pt;height:19.65pt;width:61.4pt;mso-position-horizontal-relative:page;mso-position-vertical-relative:page;z-index:-251650048;mso-width-relative:page;mso-height-relative:page;" filled="f" stroked="f" coordsize="21600,21600" o:gfxdata="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FC/SzaAAAACwEAAA8AAAAAAAAAAQAgAAAAIgAAAGRycy9kb3ducmV2LnhtbFBLAQIUABQAAAAI&#10;AIdO4kB+pYR7sgEAAHUDAAAOAAAAAAAAAAEAIAAAACkBAABkcnMvZTJvRG9jLnhtbFBLBQYAAAAA&#10;BgAGAFkBAABNBQAAAAA=&#10;">
              <v:fill on="f" focussize="0,0"/>
              <v:stroke on="f"/>
              <v:imagedata o:title=""/>
              <o:lock v:ext="edit" aspectratio="f"/>
              <v:textbox inset="0mm,0mm,0mm,0mm">
                <w:txbxContent>
                  <w:p w14:paraId="63D600FF">
                    <w:pPr>
                      <w:spacing w:before="5"/>
                      <w:ind w:left="20" w:right="0" w:firstLine="0"/>
                      <w:jc w:val="left"/>
                      <w:rPr>
                        <w:b/>
                        <w:sz w:val="32"/>
                      </w:rPr>
                    </w:pPr>
                    <w:r>
                      <w:rPr>
                        <w:b/>
                        <w:spacing w:val="-2"/>
                        <w:sz w:val="32"/>
                      </w:rPr>
                      <w:t>Abstract</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60BCB1">
    <w:pPr>
      <w:pStyle w:val="8"/>
      <w:spacing w:line="14" w:lineRule="auto"/>
      <w:rPr>
        <w:sz w:val="20"/>
      </w:rPr>
    </w:pPr>
    <w:r>
      <mc:AlternateContent>
        <mc:Choice Requires="wps">
          <w:drawing>
            <wp:anchor distT="0" distB="0" distL="0" distR="0" simplePos="0" relativeHeight="251668480" behindDoc="1" locked="0" layoutInCell="1" allowOverlap="1">
              <wp:simplePos x="0" y="0"/>
              <wp:positionH relativeFrom="page">
                <wp:posOffset>3240405</wp:posOffset>
              </wp:positionH>
              <wp:positionV relativeFrom="page">
                <wp:posOffset>909955</wp:posOffset>
              </wp:positionV>
              <wp:extent cx="1287780" cy="249555"/>
              <wp:effectExtent l="0" t="0" r="0" b="0"/>
              <wp:wrapNone/>
              <wp:docPr id="20" name="Textbox 20"/>
              <wp:cNvGraphicFramePr/>
              <a:graphic xmlns:a="http://schemas.openxmlformats.org/drawingml/2006/main">
                <a:graphicData uri="http://schemas.microsoft.com/office/word/2010/wordprocessingShape">
                  <wps:wsp>
                    <wps:cNvSpPr txBox="1"/>
                    <wps:spPr>
                      <a:xfrm>
                        <a:off x="0" y="0"/>
                        <a:ext cx="1287780" cy="249554"/>
                      </a:xfrm>
                      <a:prstGeom prst="rect">
                        <a:avLst/>
                      </a:prstGeom>
                    </wps:spPr>
                    <wps:txbx>
                      <w:txbxContent>
                        <w:p w14:paraId="5902FE08">
                          <w:pPr>
                            <w:spacing w:before="5"/>
                            <w:ind w:left="20" w:right="0" w:firstLine="0"/>
                            <w:jc w:val="left"/>
                            <w:rPr>
                              <w:b/>
                              <w:sz w:val="32"/>
                            </w:rPr>
                          </w:pPr>
                          <w:r>
                            <w:rPr>
                              <w:b/>
                              <w:sz w:val="32"/>
                            </w:rPr>
                            <w:t>List</w:t>
                          </w:r>
                          <w:r>
                            <w:rPr>
                              <w:b/>
                              <w:spacing w:val="-5"/>
                              <w:sz w:val="32"/>
                            </w:rPr>
                            <w:t xml:space="preserve"> </w:t>
                          </w:r>
                          <w:r>
                            <w:rPr>
                              <w:b/>
                              <w:sz w:val="32"/>
                            </w:rPr>
                            <w:t>of</w:t>
                          </w:r>
                          <w:r>
                            <w:rPr>
                              <w:b/>
                              <w:spacing w:val="-3"/>
                              <w:sz w:val="32"/>
                            </w:rPr>
                            <w:t xml:space="preserve"> </w:t>
                          </w:r>
                          <w:r>
                            <w:rPr>
                              <w:b/>
                              <w:spacing w:val="-2"/>
                              <w:sz w:val="32"/>
                            </w:rPr>
                            <w:t>Figures</w:t>
                          </w:r>
                        </w:p>
                      </w:txbxContent>
                    </wps:txbx>
                    <wps:bodyPr wrap="square" lIns="0" tIns="0" rIns="0" bIns="0" rtlCol="0">
                      <a:noAutofit/>
                    </wps:bodyPr>
                  </wps:wsp>
                </a:graphicData>
              </a:graphic>
            </wp:anchor>
          </w:drawing>
        </mc:Choice>
        <mc:Fallback>
          <w:pict>
            <v:shape id="Textbox 20" o:spid="_x0000_s1026" o:spt="202" type="#_x0000_t202" style="position:absolute;left:0pt;margin-left:255.15pt;margin-top:71.65pt;height:19.65pt;width:101.4pt;mso-position-horizontal-relative:page;mso-position-vertical-relative:page;z-index:-251648000;mso-width-relative:page;mso-height-relative:page;" filled="f" stroked="f" coordsize="21600,21600" o:gfxdata="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QTPvZAAAACwEAAA8AAAAAAAAAAQAgAAAAIgAAAGRycy9kb3ducmV2LnhtbFBLAQIUABQAAAAI&#10;AIdO4kDLTmqJswEAAHYDAAAOAAAAAAAAAAEAIAAAACgBAABkcnMvZTJvRG9jLnhtbFBLBQYAAAAA&#10;BgAGAFkBAABNBQAAAAA=&#10;">
              <v:fill on="f" focussize="0,0"/>
              <v:stroke on="f"/>
              <v:imagedata o:title=""/>
              <o:lock v:ext="edit" aspectratio="f"/>
              <v:textbox inset="0mm,0mm,0mm,0mm">
                <w:txbxContent>
                  <w:p w14:paraId="5902FE08">
                    <w:pPr>
                      <w:spacing w:before="5"/>
                      <w:ind w:left="20" w:right="0" w:firstLine="0"/>
                      <w:jc w:val="left"/>
                      <w:rPr>
                        <w:b/>
                        <w:sz w:val="32"/>
                      </w:rPr>
                    </w:pPr>
                    <w:r>
                      <w:rPr>
                        <w:b/>
                        <w:sz w:val="32"/>
                      </w:rPr>
                      <w:t>List</w:t>
                    </w:r>
                    <w:r>
                      <w:rPr>
                        <w:b/>
                        <w:spacing w:val="-5"/>
                        <w:sz w:val="32"/>
                      </w:rPr>
                      <w:t xml:space="preserve"> </w:t>
                    </w:r>
                    <w:r>
                      <w:rPr>
                        <w:b/>
                        <w:sz w:val="32"/>
                      </w:rPr>
                      <w:t>of</w:t>
                    </w:r>
                    <w:r>
                      <w:rPr>
                        <w:b/>
                        <w:spacing w:val="-3"/>
                        <w:sz w:val="32"/>
                      </w:rPr>
                      <w:t xml:space="preserve"> </w:t>
                    </w:r>
                    <w:r>
                      <w:rPr>
                        <w:b/>
                        <w:spacing w:val="-2"/>
                        <w:sz w:val="32"/>
                      </w:rPr>
                      <w:t>Figures</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8DB778">
    <w:pPr>
      <w:pStyle w:val="8"/>
      <w:spacing w:line="14" w:lineRule="auto"/>
      <w:rPr>
        <w:sz w:val="20"/>
      </w:rPr>
    </w:pPr>
    <w:r>
      <mc:AlternateContent>
        <mc:Choice Requires="wps">
          <w:drawing>
            <wp:anchor distT="0" distB="0" distL="0" distR="0" simplePos="0" relativeHeight="251670528" behindDoc="1" locked="0" layoutInCell="1" allowOverlap="1">
              <wp:simplePos x="0" y="0"/>
              <wp:positionH relativeFrom="page">
                <wp:posOffset>3482975</wp:posOffset>
              </wp:positionH>
              <wp:positionV relativeFrom="page">
                <wp:posOffset>909955</wp:posOffset>
              </wp:positionV>
              <wp:extent cx="801370" cy="249555"/>
              <wp:effectExtent l="0" t="0" r="0" b="0"/>
              <wp:wrapNone/>
              <wp:docPr id="24" name="Textbox 24"/>
              <wp:cNvGraphicFramePr/>
              <a:graphic xmlns:a="http://schemas.openxmlformats.org/drawingml/2006/main">
                <a:graphicData uri="http://schemas.microsoft.com/office/word/2010/wordprocessingShape">
                  <wps:wsp>
                    <wps:cNvSpPr txBox="1"/>
                    <wps:spPr>
                      <a:xfrm>
                        <a:off x="0" y="0"/>
                        <a:ext cx="801370" cy="249554"/>
                      </a:xfrm>
                      <a:prstGeom prst="rect">
                        <a:avLst/>
                      </a:prstGeom>
                    </wps:spPr>
                    <wps:txbx>
                      <w:txbxContent>
                        <w:p w14:paraId="21779AC1">
                          <w:pPr>
                            <w:spacing w:before="5"/>
                            <w:ind w:left="20" w:right="0" w:firstLine="0"/>
                            <w:jc w:val="left"/>
                            <w:rPr>
                              <w:b/>
                              <w:sz w:val="32"/>
                            </w:rPr>
                          </w:pPr>
                          <w:r>
                            <w:rPr>
                              <w:b/>
                              <w:spacing w:val="-2"/>
                              <w:sz w:val="32"/>
                            </w:rPr>
                            <w:t>Contents</w:t>
                          </w:r>
                        </w:p>
                      </w:txbxContent>
                    </wps:txbx>
                    <wps:bodyPr wrap="square" lIns="0" tIns="0" rIns="0" bIns="0" rtlCol="0">
                      <a:noAutofit/>
                    </wps:bodyPr>
                  </wps:wsp>
                </a:graphicData>
              </a:graphic>
            </wp:anchor>
          </w:drawing>
        </mc:Choice>
        <mc:Fallback>
          <w:pict>
            <v:shape id="Textbox 24" o:spid="_x0000_s1026" o:spt="202" type="#_x0000_t202" style="position:absolute;left:0pt;margin-left:274.25pt;margin-top:71.65pt;height:19.65pt;width:63.1pt;mso-position-horizontal-relative:page;mso-position-vertical-relative:page;z-index:-251645952;mso-width-relative:page;mso-height-relative:page;" filled="f" stroked="f" coordsize="21600,21600" o:gfxdata="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Yqtm2gAAAAsBAAAPAAAAAAAAAAEAIAAAACIAAABkcnMvZG93bnJldi54bWxQSwECFAAUAAAA&#10;CACHTuJAqBovZbMBAAB1AwAADgAAAAAAAAABACAAAAApAQAAZHJzL2Uyb0RvYy54bWxQSwUGAAAA&#10;AAYABgBZAQAATgUAAAAA&#10;">
              <v:fill on="f" focussize="0,0"/>
              <v:stroke on="f"/>
              <v:imagedata o:title=""/>
              <o:lock v:ext="edit" aspectratio="f"/>
              <v:textbox inset="0mm,0mm,0mm,0mm">
                <w:txbxContent>
                  <w:p w14:paraId="21779AC1">
                    <w:pPr>
                      <w:spacing w:before="5"/>
                      <w:ind w:left="20" w:right="0" w:firstLine="0"/>
                      <w:jc w:val="left"/>
                      <w:rPr>
                        <w:b/>
                        <w:sz w:val="32"/>
                      </w:rPr>
                    </w:pPr>
                    <w:r>
                      <w:rPr>
                        <w:b/>
                        <w:spacing w:val="-2"/>
                        <w:sz w:val="32"/>
                      </w:rPr>
                      <w:t>Contents</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8776C">
    <w:pPr>
      <w:pStyle w:val="8"/>
      <w:spacing w:line="14" w:lineRule="auto"/>
      <w:rPr>
        <w:sz w:val="20"/>
      </w:rPr>
    </w:pPr>
    <w:r>
      <mc:AlternateContent>
        <mc:Choice Requires="wps">
          <w:drawing>
            <wp:anchor distT="0" distB="0" distL="0" distR="0" simplePos="0" relativeHeight="251672576" behindDoc="1" locked="0" layoutInCell="1" allowOverlap="1">
              <wp:simplePos x="0" y="0"/>
              <wp:positionH relativeFrom="page">
                <wp:posOffset>3490595</wp:posOffset>
              </wp:positionH>
              <wp:positionV relativeFrom="page">
                <wp:posOffset>908685</wp:posOffset>
              </wp:positionV>
              <wp:extent cx="791210" cy="222885"/>
              <wp:effectExtent l="0" t="0" r="0" b="0"/>
              <wp:wrapNone/>
              <wp:docPr id="28" name="Textbox 28"/>
              <wp:cNvGraphicFramePr/>
              <a:graphic xmlns:a="http://schemas.openxmlformats.org/drawingml/2006/main">
                <a:graphicData uri="http://schemas.microsoft.com/office/word/2010/wordprocessingShape">
                  <wps:wsp>
                    <wps:cNvSpPr txBox="1"/>
                    <wps:spPr>
                      <a:xfrm>
                        <a:off x="0" y="0"/>
                        <a:ext cx="791210" cy="222885"/>
                      </a:xfrm>
                      <a:prstGeom prst="rect">
                        <a:avLst/>
                      </a:prstGeom>
                    </wps:spPr>
                    <wps:txbx>
                      <w:txbxContent>
                        <w:p w14:paraId="10BB3B5E">
                          <w:pPr>
                            <w:spacing w:before="8"/>
                            <w:ind w:left="20" w:right="0" w:firstLine="0"/>
                            <w:jc w:val="left"/>
                            <w:rPr>
                              <w:b/>
                              <w:sz w:val="28"/>
                            </w:rPr>
                          </w:pPr>
                          <w:r>
                            <w:rPr>
                              <w:b/>
                              <w:sz w:val="28"/>
                            </w:rPr>
                            <w:t>Chapter</w:t>
                          </w:r>
                          <w:r>
                            <w:rPr>
                              <w:b/>
                              <w:spacing w:val="-2"/>
                              <w:sz w:val="28"/>
                            </w:rPr>
                            <w:t xml:space="preserve"> </w:t>
                          </w:r>
                          <w:r>
                            <w:rPr>
                              <w:b/>
                              <w:spacing w:val="-10"/>
                              <w:sz w:val="28"/>
                            </w:rPr>
                            <w:t>1</w:t>
                          </w:r>
                        </w:p>
                      </w:txbxContent>
                    </wps:txbx>
                    <wps:bodyPr wrap="square" lIns="0" tIns="0" rIns="0" bIns="0" rtlCol="0">
                      <a:noAutofit/>
                    </wps:bodyPr>
                  </wps:wsp>
                </a:graphicData>
              </a:graphic>
            </wp:anchor>
          </w:drawing>
        </mc:Choice>
        <mc:Fallback>
          <w:pict>
            <v:shape id="Textbox 28" o:spid="_x0000_s1026" o:spt="202" type="#_x0000_t202" style="position:absolute;left:0pt;margin-left:274.85pt;margin-top:71.55pt;height:17.55pt;width:62.3pt;mso-position-horizontal-relative:page;mso-position-vertical-relative:page;z-index:-251643904;mso-width-relative:page;mso-height-relative:page;" filled="f" stroked="f" coordsize="21600,21600" o:gfxdata="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6qBv3toAAAALAQAADwAAAAAAAAABACAAAAAiAAAAZHJzL2Rvd25yZXYueG1sUEsBAhQAFAAAAAgA&#10;h07iQJrFD7+xAQAAdQMAAA4AAAAAAAAAAQAgAAAAKQEAAGRycy9lMm9Eb2MueG1sUEsFBgAAAAAG&#10;AAYAWQEAAEwFAAAAAA==&#10;">
              <v:fill on="f" focussize="0,0"/>
              <v:stroke on="f"/>
              <v:imagedata o:title=""/>
              <o:lock v:ext="edit" aspectratio="f"/>
              <v:textbox inset="0mm,0mm,0mm,0mm">
                <w:txbxContent>
                  <w:p w14:paraId="10BB3B5E">
                    <w:pPr>
                      <w:spacing w:before="8"/>
                      <w:ind w:left="20" w:right="0" w:firstLine="0"/>
                      <w:jc w:val="left"/>
                      <w:rPr>
                        <w:b/>
                        <w:sz w:val="28"/>
                      </w:rPr>
                    </w:pPr>
                    <w:r>
                      <w:rPr>
                        <w:b/>
                        <w:sz w:val="28"/>
                      </w:rPr>
                      <w:t>Chapter</w:t>
                    </w:r>
                    <w:r>
                      <w:rPr>
                        <w:b/>
                        <w:spacing w:val="-2"/>
                        <w:sz w:val="28"/>
                      </w:rPr>
                      <w:t xml:space="preserve"> </w:t>
                    </w:r>
                    <w:r>
                      <w:rPr>
                        <w:b/>
                        <w:spacing w:val="-10"/>
                        <w:sz w:val="28"/>
                      </w:rPr>
                      <w:t>1</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79CBE8">
    <w:pPr>
      <w:pStyle w:val="8"/>
      <w:spacing w:line="14" w:lineRule="auto"/>
      <w:rPr>
        <w:sz w:val="20"/>
      </w:rPr>
    </w:pPr>
    <w:r>
      <mc:AlternateContent>
        <mc:Choice Requires="wps">
          <w:drawing>
            <wp:anchor distT="0" distB="0" distL="0" distR="0" simplePos="0" relativeHeight="251674624" behindDoc="1" locked="0" layoutInCell="1" allowOverlap="1">
              <wp:simplePos x="0" y="0"/>
              <wp:positionH relativeFrom="page">
                <wp:posOffset>3490595</wp:posOffset>
              </wp:positionH>
              <wp:positionV relativeFrom="page">
                <wp:posOffset>908685</wp:posOffset>
              </wp:positionV>
              <wp:extent cx="791210" cy="222885"/>
              <wp:effectExtent l="0" t="0" r="0" b="0"/>
              <wp:wrapNone/>
              <wp:docPr id="32" name="Textbox 32"/>
              <wp:cNvGraphicFramePr/>
              <a:graphic xmlns:a="http://schemas.openxmlformats.org/drawingml/2006/main">
                <a:graphicData uri="http://schemas.microsoft.com/office/word/2010/wordprocessingShape">
                  <wps:wsp>
                    <wps:cNvSpPr txBox="1"/>
                    <wps:spPr>
                      <a:xfrm>
                        <a:off x="0" y="0"/>
                        <a:ext cx="791210" cy="222885"/>
                      </a:xfrm>
                      <a:prstGeom prst="rect">
                        <a:avLst/>
                      </a:prstGeom>
                    </wps:spPr>
                    <wps:txbx>
                      <w:txbxContent>
                        <w:p w14:paraId="6819D5DF">
                          <w:pPr>
                            <w:spacing w:before="8"/>
                            <w:ind w:left="20" w:right="0" w:firstLine="0"/>
                            <w:jc w:val="left"/>
                            <w:rPr>
                              <w:b/>
                              <w:sz w:val="28"/>
                            </w:rPr>
                          </w:pPr>
                          <w:r>
                            <w:rPr>
                              <w:b/>
                              <w:sz w:val="28"/>
                            </w:rPr>
                            <w:t>Chapter</w:t>
                          </w:r>
                          <w:r>
                            <w:rPr>
                              <w:b/>
                              <w:spacing w:val="-2"/>
                              <w:sz w:val="28"/>
                            </w:rPr>
                            <w:t xml:space="preserve"> </w:t>
                          </w:r>
                          <w:r>
                            <w:rPr>
                              <w:b/>
                              <w:spacing w:val="-10"/>
                              <w:sz w:val="28"/>
                            </w:rPr>
                            <w:t>2</w:t>
                          </w:r>
                        </w:p>
                      </w:txbxContent>
                    </wps:txbx>
                    <wps:bodyPr wrap="square" lIns="0" tIns="0" rIns="0" bIns="0" rtlCol="0">
                      <a:noAutofit/>
                    </wps:bodyPr>
                  </wps:wsp>
                </a:graphicData>
              </a:graphic>
            </wp:anchor>
          </w:drawing>
        </mc:Choice>
        <mc:Fallback>
          <w:pict>
            <v:shape id="Textbox 32" o:spid="_x0000_s1026" o:spt="202" type="#_x0000_t202" style="position:absolute;left:0pt;margin-left:274.85pt;margin-top:71.55pt;height:17.55pt;width:62.3pt;mso-position-horizontal-relative:page;mso-position-vertical-relative:page;z-index:-251641856;mso-width-relative:page;mso-height-relative:page;" filled="f" stroked="f" coordsize="21600,21600" o:gfxdata="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6qBv3toAAAALAQAADwAAAAAAAAABACAAAAAiAAAAZHJzL2Rvd25yZXYueG1sUEsBAhQAFAAAAAgA&#10;h07iQOstoMGxAQAAdQMAAA4AAAAAAAAAAQAgAAAAKQEAAGRycy9lMm9Eb2MueG1sUEsFBgAAAAAG&#10;AAYAWQEAAEwFAAAAAA==&#10;">
              <v:fill on="f" focussize="0,0"/>
              <v:stroke on="f"/>
              <v:imagedata o:title=""/>
              <o:lock v:ext="edit" aspectratio="f"/>
              <v:textbox inset="0mm,0mm,0mm,0mm">
                <w:txbxContent>
                  <w:p w14:paraId="6819D5DF">
                    <w:pPr>
                      <w:spacing w:before="8"/>
                      <w:ind w:left="20" w:right="0" w:firstLine="0"/>
                      <w:jc w:val="left"/>
                      <w:rPr>
                        <w:b/>
                        <w:sz w:val="28"/>
                      </w:rPr>
                    </w:pPr>
                    <w:r>
                      <w:rPr>
                        <w:b/>
                        <w:sz w:val="28"/>
                      </w:rPr>
                      <w:t>Chapter</w:t>
                    </w:r>
                    <w:r>
                      <w:rPr>
                        <w:b/>
                        <w:spacing w:val="-2"/>
                        <w:sz w:val="28"/>
                      </w:rPr>
                      <w:t xml:space="preserve"> </w:t>
                    </w:r>
                    <w:r>
                      <w:rPr>
                        <w:b/>
                        <w:spacing w:val="-10"/>
                        <w:sz w:val="28"/>
                      </w:rPr>
                      <w:t>2</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D25C0">
    <w:pPr>
      <w:pStyle w:val="8"/>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395DDB">
    <w:pPr>
      <w:pStyle w:val="8"/>
      <w:spacing w:line="14" w:lineRule="auto"/>
      <w:rPr>
        <w:sz w:val="20"/>
      </w:rPr>
    </w:pPr>
    <w:r>
      <mc:AlternateContent>
        <mc:Choice Requires="wps">
          <w:drawing>
            <wp:anchor distT="0" distB="0" distL="0" distR="0" simplePos="0" relativeHeight="251678720" behindDoc="1" locked="0" layoutInCell="1" allowOverlap="1">
              <wp:simplePos x="0" y="0"/>
              <wp:positionH relativeFrom="page">
                <wp:posOffset>3490595</wp:posOffset>
              </wp:positionH>
              <wp:positionV relativeFrom="page">
                <wp:posOffset>908685</wp:posOffset>
              </wp:positionV>
              <wp:extent cx="791210" cy="222885"/>
              <wp:effectExtent l="0" t="0" r="0" b="0"/>
              <wp:wrapNone/>
              <wp:docPr id="39" name="Textbox 39"/>
              <wp:cNvGraphicFramePr/>
              <a:graphic xmlns:a="http://schemas.openxmlformats.org/drawingml/2006/main">
                <a:graphicData uri="http://schemas.microsoft.com/office/word/2010/wordprocessingShape">
                  <wps:wsp>
                    <wps:cNvSpPr txBox="1"/>
                    <wps:spPr>
                      <a:xfrm>
                        <a:off x="0" y="0"/>
                        <a:ext cx="791210" cy="222885"/>
                      </a:xfrm>
                      <a:prstGeom prst="rect">
                        <a:avLst/>
                      </a:prstGeom>
                    </wps:spPr>
                    <wps:txbx>
                      <w:txbxContent>
                        <w:p w14:paraId="09A66907">
                          <w:pPr>
                            <w:spacing w:before="8"/>
                            <w:ind w:left="20" w:right="0" w:firstLine="0"/>
                            <w:jc w:val="left"/>
                            <w:rPr>
                              <w:b/>
                              <w:sz w:val="28"/>
                            </w:rPr>
                          </w:pPr>
                          <w:r>
                            <w:rPr>
                              <w:b/>
                              <w:sz w:val="28"/>
                            </w:rPr>
                            <w:t>Chapter</w:t>
                          </w:r>
                          <w:r>
                            <w:rPr>
                              <w:b/>
                              <w:spacing w:val="-2"/>
                              <w:sz w:val="28"/>
                            </w:rPr>
                            <w:t xml:space="preserve"> </w:t>
                          </w:r>
                          <w:r>
                            <w:rPr>
                              <w:b/>
                              <w:spacing w:val="-10"/>
                              <w:sz w:val="28"/>
                            </w:rPr>
                            <w:t>3</w:t>
                          </w:r>
                        </w:p>
                      </w:txbxContent>
                    </wps:txbx>
                    <wps:bodyPr wrap="square" lIns="0" tIns="0" rIns="0" bIns="0" rtlCol="0">
                      <a:noAutofit/>
                    </wps:bodyPr>
                  </wps:wsp>
                </a:graphicData>
              </a:graphic>
            </wp:anchor>
          </w:drawing>
        </mc:Choice>
        <mc:Fallback>
          <w:pict>
            <v:shape id="Textbox 39" o:spid="_x0000_s1026" o:spt="202" type="#_x0000_t202" style="position:absolute;left:0pt;margin-left:274.85pt;margin-top:71.55pt;height:17.55pt;width:62.3pt;mso-position-horizontal-relative:page;mso-position-vertical-relative:page;z-index:-251637760;mso-width-relative:page;mso-height-relative:page;" filled="f" stroked="f" coordsize="21600,21600" o:gfxdata="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qgb97aAAAACwEAAA8AAAAAAAAAAQAgAAAAIgAAAGRycy9kb3ducmV2LnhtbFBLAQIUABQAAAAI&#10;AIdO4kCBsZdPsgEAAHUDAAAOAAAAAAAAAAEAIAAAACkBAABkcnMvZTJvRG9jLnhtbFBLBQYAAAAA&#10;BgAGAFkBAABNBQAAAAA=&#10;">
              <v:fill on="f" focussize="0,0"/>
              <v:stroke on="f"/>
              <v:imagedata o:title=""/>
              <o:lock v:ext="edit" aspectratio="f"/>
              <v:textbox inset="0mm,0mm,0mm,0mm">
                <w:txbxContent>
                  <w:p w14:paraId="09A66907">
                    <w:pPr>
                      <w:spacing w:before="8"/>
                      <w:ind w:left="20" w:right="0" w:firstLine="0"/>
                      <w:jc w:val="left"/>
                      <w:rPr>
                        <w:b/>
                        <w:sz w:val="28"/>
                      </w:rPr>
                    </w:pPr>
                    <w:r>
                      <w:rPr>
                        <w:b/>
                        <w:sz w:val="28"/>
                      </w:rPr>
                      <w:t>Chapter</w:t>
                    </w:r>
                    <w:r>
                      <w:rPr>
                        <w:b/>
                        <w:spacing w:val="-2"/>
                        <w:sz w:val="28"/>
                      </w:rPr>
                      <w:t xml:space="preserve"> </w:t>
                    </w:r>
                    <w:r>
                      <w:rPr>
                        <w:b/>
                        <w:spacing w:val="-10"/>
                        <w:sz w:val="28"/>
                      </w:rPr>
                      <w:t>3</w:t>
                    </w:r>
                  </w:p>
                </w:txbxContent>
              </v:textbox>
            </v:shape>
          </w:pict>
        </mc:Fallback>
      </mc:AlternateContent>
    </w:r>
    <w:r>
      <mc:AlternateContent>
        <mc:Choice Requires="wps">
          <w:drawing>
            <wp:anchor distT="0" distB="0" distL="0" distR="0" simplePos="0" relativeHeight="251678720" behindDoc="1" locked="0" layoutInCell="1" allowOverlap="1">
              <wp:simplePos x="0" y="0"/>
              <wp:positionH relativeFrom="page">
                <wp:posOffset>3094355</wp:posOffset>
              </wp:positionH>
              <wp:positionV relativeFrom="page">
                <wp:posOffset>1317625</wp:posOffset>
              </wp:positionV>
              <wp:extent cx="1583690" cy="222885"/>
              <wp:effectExtent l="0" t="0" r="0" b="0"/>
              <wp:wrapNone/>
              <wp:docPr id="40" name="Textbox 40"/>
              <wp:cNvGraphicFramePr/>
              <a:graphic xmlns:a="http://schemas.openxmlformats.org/drawingml/2006/main">
                <a:graphicData uri="http://schemas.microsoft.com/office/word/2010/wordprocessingShape">
                  <wps:wsp>
                    <wps:cNvSpPr txBox="1"/>
                    <wps:spPr>
                      <a:xfrm>
                        <a:off x="0" y="0"/>
                        <a:ext cx="1583690" cy="222885"/>
                      </a:xfrm>
                      <a:prstGeom prst="rect">
                        <a:avLst/>
                      </a:prstGeom>
                    </wps:spPr>
                    <wps:txbx>
                      <w:txbxContent>
                        <w:p w14:paraId="32D6D337">
                          <w:pPr>
                            <w:spacing w:before="8"/>
                            <w:ind w:left="20" w:right="0" w:firstLine="0"/>
                            <w:jc w:val="left"/>
                            <w:rPr>
                              <w:b/>
                              <w:sz w:val="28"/>
                            </w:rPr>
                          </w:pPr>
                          <w:r>
                            <w:rPr>
                              <w:b/>
                              <w:sz w:val="28"/>
                            </w:rPr>
                            <w:t>Design</w:t>
                          </w:r>
                          <w:r>
                            <w:rPr>
                              <w:b/>
                              <w:spacing w:val="-2"/>
                              <w:sz w:val="28"/>
                            </w:rPr>
                            <w:t xml:space="preserve"> Methodology</w:t>
                          </w:r>
                        </w:p>
                      </w:txbxContent>
                    </wps:txbx>
                    <wps:bodyPr wrap="square" lIns="0" tIns="0" rIns="0" bIns="0" rtlCol="0">
                      <a:noAutofit/>
                    </wps:bodyPr>
                  </wps:wsp>
                </a:graphicData>
              </a:graphic>
            </wp:anchor>
          </w:drawing>
        </mc:Choice>
        <mc:Fallback>
          <w:pict>
            <v:shape id="Textbox 40" o:spid="_x0000_s1026" o:spt="202" type="#_x0000_t202" style="position:absolute;left:0pt;margin-left:243.65pt;margin-top:103.75pt;height:17.55pt;width:124.7pt;mso-position-horizontal-relative:page;mso-position-vertical-relative:page;z-index:-251637760;mso-width-relative:page;mso-height-relative:page;" filled="f" stroked="f" coordsize="21600,21600" o:gfxdata="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7zbnZ2wAAAAsBAAAPAAAAAAAAAAEAIAAAACIAAABkcnMvZG93bnJldi54bWxQSwECFAAUAAAA&#10;CACHTuJA6iOXK7IBAAB2AwAADgAAAAAAAAABACAAAAAqAQAAZHJzL2Uyb0RvYy54bWxQSwUGAAAA&#10;AAYABgBZAQAATgUAAAAA&#10;">
              <v:fill on="f" focussize="0,0"/>
              <v:stroke on="f"/>
              <v:imagedata o:title=""/>
              <o:lock v:ext="edit" aspectratio="f"/>
              <v:textbox inset="0mm,0mm,0mm,0mm">
                <w:txbxContent>
                  <w:p w14:paraId="32D6D337">
                    <w:pPr>
                      <w:spacing w:before="8"/>
                      <w:ind w:left="20" w:right="0" w:firstLine="0"/>
                      <w:jc w:val="left"/>
                      <w:rPr>
                        <w:b/>
                        <w:sz w:val="28"/>
                      </w:rPr>
                    </w:pPr>
                    <w:r>
                      <w:rPr>
                        <w:b/>
                        <w:sz w:val="28"/>
                      </w:rPr>
                      <w:t>Design</w:t>
                    </w:r>
                    <w:r>
                      <w:rPr>
                        <w:b/>
                        <w:spacing w:val="-2"/>
                        <w:sz w:val="28"/>
                      </w:rPr>
                      <w:t xml:space="preserve"> Methodology</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EEF62D">
    <w:pPr>
      <w:pStyle w:val="8"/>
      <w:spacing w:line="14" w:lineRule="auto"/>
      <w:rPr>
        <w:sz w:val="20"/>
      </w:rPr>
    </w:pPr>
    <w:r>
      <mc:AlternateContent>
        <mc:Choice Requires="wps">
          <w:drawing>
            <wp:anchor distT="0" distB="0" distL="0" distR="0" simplePos="0" relativeHeight="251680768" behindDoc="1" locked="0" layoutInCell="1" allowOverlap="1">
              <wp:simplePos x="0" y="0"/>
              <wp:positionH relativeFrom="page">
                <wp:posOffset>3490595</wp:posOffset>
              </wp:positionH>
              <wp:positionV relativeFrom="page">
                <wp:posOffset>908685</wp:posOffset>
              </wp:positionV>
              <wp:extent cx="791210" cy="222885"/>
              <wp:effectExtent l="0" t="0" r="0" b="0"/>
              <wp:wrapNone/>
              <wp:docPr id="45" name="Textbox 45"/>
              <wp:cNvGraphicFramePr/>
              <a:graphic xmlns:a="http://schemas.openxmlformats.org/drawingml/2006/main">
                <a:graphicData uri="http://schemas.microsoft.com/office/word/2010/wordprocessingShape">
                  <wps:wsp>
                    <wps:cNvSpPr txBox="1"/>
                    <wps:spPr>
                      <a:xfrm>
                        <a:off x="0" y="0"/>
                        <a:ext cx="791210" cy="222885"/>
                      </a:xfrm>
                      <a:prstGeom prst="rect">
                        <a:avLst/>
                      </a:prstGeom>
                    </wps:spPr>
                    <wps:txbx>
                      <w:txbxContent>
                        <w:p w14:paraId="224A204D">
                          <w:pPr>
                            <w:spacing w:before="8"/>
                            <w:ind w:left="20" w:right="0" w:firstLine="0"/>
                            <w:jc w:val="left"/>
                            <w:rPr>
                              <w:b/>
                              <w:sz w:val="28"/>
                            </w:rPr>
                          </w:pPr>
                          <w:r>
                            <w:rPr>
                              <w:b/>
                              <w:sz w:val="28"/>
                            </w:rPr>
                            <w:t>Chapter</w:t>
                          </w:r>
                          <w:r>
                            <w:rPr>
                              <w:b/>
                              <w:spacing w:val="-2"/>
                              <w:sz w:val="28"/>
                            </w:rPr>
                            <w:t xml:space="preserve"> </w:t>
                          </w:r>
                          <w:r>
                            <w:rPr>
                              <w:b/>
                              <w:spacing w:val="-10"/>
                              <w:sz w:val="28"/>
                            </w:rPr>
                            <w:t>4</w:t>
                          </w:r>
                        </w:p>
                      </w:txbxContent>
                    </wps:txbx>
                    <wps:bodyPr wrap="square" lIns="0" tIns="0" rIns="0" bIns="0" rtlCol="0">
                      <a:noAutofit/>
                    </wps:bodyPr>
                  </wps:wsp>
                </a:graphicData>
              </a:graphic>
            </wp:anchor>
          </w:drawing>
        </mc:Choice>
        <mc:Fallback>
          <w:pict>
            <v:shape id="Textbox 45" o:spid="_x0000_s1026" o:spt="202" type="#_x0000_t202" style="position:absolute;left:0pt;margin-left:274.85pt;margin-top:71.55pt;height:17.55pt;width:62.3pt;mso-position-horizontal-relative:page;mso-position-vertical-relative:page;z-index:-251635712;mso-width-relative:page;mso-height-relative:page;" filled="f" stroked="f" coordsize="21600,21600" o:gfxdata="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qoG/e2gAAAAsBAAAPAAAAAAAAAAEAIAAAACIAAABkcnMvZG93bnJldi54bWxQSwECFAAUAAAA&#10;CACHTuJAaWv6f7MBAAB1AwAADgAAAAAAAAABACAAAAApAQAAZHJzL2Uyb0RvYy54bWxQSwUGAAAA&#10;AAYABgBZAQAATgUAAAAA&#10;">
              <v:fill on="f" focussize="0,0"/>
              <v:stroke on="f"/>
              <v:imagedata o:title=""/>
              <o:lock v:ext="edit" aspectratio="f"/>
              <v:textbox inset="0mm,0mm,0mm,0mm">
                <w:txbxContent>
                  <w:p w14:paraId="224A204D">
                    <w:pPr>
                      <w:spacing w:before="8"/>
                      <w:ind w:left="20" w:right="0" w:firstLine="0"/>
                      <w:jc w:val="left"/>
                      <w:rPr>
                        <w:b/>
                        <w:sz w:val="28"/>
                      </w:rPr>
                    </w:pPr>
                    <w:r>
                      <w:rPr>
                        <w:b/>
                        <w:sz w:val="28"/>
                      </w:rPr>
                      <w:t>Chapter</w:t>
                    </w:r>
                    <w:r>
                      <w:rPr>
                        <w:b/>
                        <w:spacing w:val="-2"/>
                        <w:sz w:val="28"/>
                      </w:rPr>
                      <w:t xml:space="preserve"> </w:t>
                    </w:r>
                    <w:r>
                      <w:rPr>
                        <w:b/>
                        <w:spacing w:val="-10"/>
                        <w:sz w:val="28"/>
                      </w:rPr>
                      <w:t>4</w:t>
                    </w:r>
                  </w:p>
                </w:txbxContent>
              </v:textbox>
            </v:shape>
          </w:pict>
        </mc:Fallback>
      </mc:AlternateContent>
    </w:r>
    <w:r>
      <mc:AlternateContent>
        <mc:Choice Requires="wps">
          <w:drawing>
            <wp:anchor distT="0" distB="0" distL="0" distR="0" simplePos="0" relativeHeight="251681792" behindDoc="1" locked="0" layoutInCell="1" allowOverlap="1">
              <wp:simplePos x="0" y="0"/>
              <wp:positionH relativeFrom="page">
                <wp:posOffset>3257550</wp:posOffset>
              </wp:positionH>
              <wp:positionV relativeFrom="page">
                <wp:posOffset>1317625</wp:posOffset>
              </wp:positionV>
              <wp:extent cx="1255395" cy="222885"/>
              <wp:effectExtent l="0" t="0" r="0" b="0"/>
              <wp:wrapNone/>
              <wp:docPr id="46" name="Textbox 46"/>
              <wp:cNvGraphicFramePr/>
              <a:graphic xmlns:a="http://schemas.openxmlformats.org/drawingml/2006/main">
                <a:graphicData uri="http://schemas.microsoft.com/office/word/2010/wordprocessingShape">
                  <wps:wsp>
                    <wps:cNvSpPr txBox="1"/>
                    <wps:spPr>
                      <a:xfrm>
                        <a:off x="0" y="0"/>
                        <a:ext cx="1255395" cy="222885"/>
                      </a:xfrm>
                      <a:prstGeom prst="rect">
                        <a:avLst/>
                      </a:prstGeom>
                    </wps:spPr>
                    <wps:txbx>
                      <w:txbxContent>
                        <w:p w14:paraId="5C24D6D5">
                          <w:pPr>
                            <w:spacing w:before="8"/>
                            <w:ind w:left="20" w:right="0" w:firstLine="0"/>
                            <w:jc w:val="left"/>
                            <w:rPr>
                              <w:b/>
                              <w:sz w:val="28"/>
                            </w:rPr>
                          </w:pPr>
                          <w:r>
                            <w:rPr>
                              <w:b/>
                              <w:sz w:val="28"/>
                            </w:rPr>
                            <w:t>Component</w:t>
                          </w:r>
                          <w:r>
                            <w:rPr>
                              <w:b/>
                              <w:spacing w:val="-4"/>
                              <w:sz w:val="28"/>
                            </w:rPr>
                            <w:t xml:space="preserve"> List</w:t>
                          </w:r>
                        </w:p>
                      </w:txbxContent>
                    </wps:txbx>
                    <wps:bodyPr wrap="square" lIns="0" tIns="0" rIns="0" bIns="0" rtlCol="0">
                      <a:noAutofit/>
                    </wps:bodyPr>
                  </wps:wsp>
                </a:graphicData>
              </a:graphic>
            </wp:anchor>
          </w:drawing>
        </mc:Choice>
        <mc:Fallback>
          <w:pict>
            <v:shape id="Textbox 46" o:spid="_x0000_s1026" o:spt="202" type="#_x0000_t202" style="position:absolute;left:0pt;margin-left:256.5pt;margin-top:103.75pt;height:17.55pt;width:98.85pt;mso-position-horizontal-relative:page;mso-position-vertical-relative:page;z-index:-251634688;mso-width-relative:page;mso-height-relative:page;" filled="f" stroked="f" coordsize="21600,21600" o:gfxdata="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P/BStoAAAALAQAADwAAAAAAAAABACAAAAAiAAAAZHJzL2Rvd25yZXYueG1sUEsBAhQAFAAA&#10;AAgAh07iQEv1pIu0AQAAdgMAAA4AAAAAAAAAAQAgAAAAKQEAAGRycy9lMm9Eb2MueG1sUEsFBgAA&#10;AAAGAAYAWQEAAE8FAAAAAA==&#10;">
              <v:fill on="f" focussize="0,0"/>
              <v:stroke on="f"/>
              <v:imagedata o:title=""/>
              <o:lock v:ext="edit" aspectratio="f"/>
              <v:textbox inset="0mm,0mm,0mm,0mm">
                <w:txbxContent>
                  <w:p w14:paraId="5C24D6D5">
                    <w:pPr>
                      <w:spacing w:before="8"/>
                      <w:ind w:left="20" w:right="0" w:firstLine="0"/>
                      <w:jc w:val="left"/>
                      <w:rPr>
                        <w:b/>
                        <w:sz w:val="28"/>
                      </w:rPr>
                    </w:pPr>
                    <w:r>
                      <w:rPr>
                        <w:b/>
                        <w:sz w:val="28"/>
                      </w:rPr>
                      <w:t>Component</w:t>
                    </w:r>
                    <w:r>
                      <w:rPr>
                        <w:b/>
                        <w:spacing w:val="-4"/>
                        <w:sz w:val="28"/>
                      </w:rPr>
                      <w:t xml:space="preserve"> List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375" w:hanging="276"/>
      </w:pPr>
      <w:rPr>
        <w:rFonts w:hint="default" w:ascii="Segoe UI Symbol" w:hAnsi="Segoe UI Symbol" w:eastAsia="Segoe UI Symbol" w:cs="Segoe UI Symbol"/>
        <w:b w:val="0"/>
        <w:bCs w:val="0"/>
        <w:i w:val="0"/>
        <w:iCs w:val="0"/>
        <w:spacing w:val="0"/>
        <w:w w:val="99"/>
        <w:sz w:val="24"/>
        <w:szCs w:val="24"/>
        <w:lang w:val="en-US" w:eastAsia="en-US" w:bidi="ar-SA"/>
      </w:rPr>
    </w:lvl>
    <w:lvl w:ilvl="1" w:tentative="0">
      <w:start w:val="0"/>
      <w:numFmt w:val="bullet"/>
      <w:lvlText w:val="•"/>
      <w:lvlJc w:val="left"/>
      <w:pPr>
        <w:ind w:left="1400" w:hanging="276"/>
      </w:pPr>
      <w:rPr>
        <w:rFonts w:hint="default"/>
        <w:lang w:val="en-US" w:eastAsia="en-US" w:bidi="ar-SA"/>
      </w:rPr>
    </w:lvl>
    <w:lvl w:ilvl="2" w:tentative="0">
      <w:start w:val="0"/>
      <w:numFmt w:val="bullet"/>
      <w:lvlText w:val="•"/>
      <w:lvlJc w:val="left"/>
      <w:pPr>
        <w:ind w:left="2420" w:hanging="276"/>
      </w:pPr>
      <w:rPr>
        <w:rFonts w:hint="default"/>
        <w:lang w:val="en-US" w:eastAsia="en-US" w:bidi="ar-SA"/>
      </w:rPr>
    </w:lvl>
    <w:lvl w:ilvl="3" w:tentative="0">
      <w:start w:val="0"/>
      <w:numFmt w:val="bullet"/>
      <w:lvlText w:val="•"/>
      <w:lvlJc w:val="left"/>
      <w:pPr>
        <w:ind w:left="3440" w:hanging="276"/>
      </w:pPr>
      <w:rPr>
        <w:rFonts w:hint="default"/>
        <w:lang w:val="en-US" w:eastAsia="en-US" w:bidi="ar-SA"/>
      </w:rPr>
    </w:lvl>
    <w:lvl w:ilvl="4" w:tentative="0">
      <w:start w:val="0"/>
      <w:numFmt w:val="bullet"/>
      <w:lvlText w:val="•"/>
      <w:lvlJc w:val="left"/>
      <w:pPr>
        <w:ind w:left="4460" w:hanging="276"/>
      </w:pPr>
      <w:rPr>
        <w:rFonts w:hint="default"/>
        <w:lang w:val="en-US" w:eastAsia="en-US" w:bidi="ar-SA"/>
      </w:rPr>
    </w:lvl>
    <w:lvl w:ilvl="5" w:tentative="0">
      <w:start w:val="0"/>
      <w:numFmt w:val="bullet"/>
      <w:lvlText w:val="•"/>
      <w:lvlJc w:val="left"/>
      <w:pPr>
        <w:ind w:left="5480" w:hanging="276"/>
      </w:pPr>
      <w:rPr>
        <w:rFonts w:hint="default"/>
        <w:lang w:val="en-US" w:eastAsia="en-US" w:bidi="ar-SA"/>
      </w:rPr>
    </w:lvl>
    <w:lvl w:ilvl="6" w:tentative="0">
      <w:start w:val="0"/>
      <w:numFmt w:val="bullet"/>
      <w:lvlText w:val="•"/>
      <w:lvlJc w:val="left"/>
      <w:pPr>
        <w:ind w:left="6500" w:hanging="276"/>
      </w:pPr>
      <w:rPr>
        <w:rFonts w:hint="default"/>
        <w:lang w:val="en-US" w:eastAsia="en-US" w:bidi="ar-SA"/>
      </w:rPr>
    </w:lvl>
    <w:lvl w:ilvl="7" w:tentative="0">
      <w:start w:val="0"/>
      <w:numFmt w:val="bullet"/>
      <w:lvlText w:val="•"/>
      <w:lvlJc w:val="left"/>
      <w:pPr>
        <w:ind w:left="7520" w:hanging="276"/>
      </w:pPr>
      <w:rPr>
        <w:rFonts w:hint="default"/>
        <w:lang w:val="en-US" w:eastAsia="en-US" w:bidi="ar-SA"/>
      </w:rPr>
    </w:lvl>
    <w:lvl w:ilvl="8" w:tentative="0">
      <w:start w:val="0"/>
      <w:numFmt w:val="bullet"/>
      <w:lvlText w:val="•"/>
      <w:lvlJc w:val="left"/>
      <w:pPr>
        <w:ind w:left="8540" w:hanging="276"/>
      </w:pPr>
      <w:rPr>
        <w:rFonts w:hint="default"/>
        <w:lang w:val="en-US" w:eastAsia="en-US" w:bidi="ar-SA"/>
      </w:rPr>
    </w:lvl>
  </w:abstractNum>
  <w:abstractNum w:abstractNumId="1">
    <w:nsid w:val="BF205925"/>
    <w:multiLevelType w:val="multilevel"/>
    <w:tmpl w:val="BF205925"/>
    <w:lvl w:ilvl="0" w:tentative="0">
      <w:start w:val="0"/>
      <w:numFmt w:val="bullet"/>
      <w:lvlText w:val="∙"/>
      <w:lvlJc w:val="left"/>
      <w:pPr>
        <w:ind w:left="219" w:hanging="120"/>
      </w:pPr>
      <w:rPr>
        <w:rFonts w:hint="default" w:ascii="Times New Roman" w:hAnsi="Times New Roman" w:eastAsia="Times New Roman" w:cs="Times New Roman"/>
        <w:b w:val="0"/>
        <w:bCs w:val="0"/>
        <w:i w:val="0"/>
        <w:iCs w:val="0"/>
        <w:spacing w:val="0"/>
        <w:w w:val="99"/>
        <w:sz w:val="24"/>
        <w:szCs w:val="24"/>
        <w:lang w:val="en-US" w:eastAsia="en-US" w:bidi="ar-SA"/>
      </w:rPr>
    </w:lvl>
    <w:lvl w:ilvl="1" w:tentative="0">
      <w:start w:val="0"/>
      <w:numFmt w:val="bullet"/>
      <w:lvlText w:val="•"/>
      <w:lvlJc w:val="left"/>
      <w:pPr>
        <w:ind w:left="1256" w:hanging="120"/>
      </w:pPr>
      <w:rPr>
        <w:rFonts w:hint="default"/>
        <w:lang w:val="en-US" w:eastAsia="en-US" w:bidi="ar-SA"/>
      </w:rPr>
    </w:lvl>
    <w:lvl w:ilvl="2" w:tentative="0">
      <w:start w:val="0"/>
      <w:numFmt w:val="bullet"/>
      <w:lvlText w:val="•"/>
      <w:lvlJc w:val="left"/>
      <w:pPr>
        <w:ind w:left="2292" w:hanging="120"/>
      </w:pPr>
      <w:rPr>
        <w:rFonts w:hint="default"/>
        <w:lang w:val="en-US" w:eastAsia="en-US" w:bidi="ar-SA"/>
      </w:rPr>
    </w:lvl>
    <w:lvl w:ilvl="3" w:tentative="0">
      <w:start w:val="0"/>
      <w:numFmt w:val="bullet"/>
      <w:lvlText w:val="•"/>
      <w:lvlJc w:val="left"/>
      <w:pPr>
        <w:ind w:left="3328" w:hanging="120"/>
      </w:pPr>
      <w:rPr>
        <w:rFonts w:hint="default"/>
        <w:lang w:val="en-US" w:eastAsia="en-US" w:bidi="ar-SA"/>
      </w:rPr>
    </w:lvl>
    <w:lvl w:ilvl="4" w:tentative="0">
      <w:start w:val="0"/>
      <w:numFmt w:val="bullet"/>
      <w:lvlText w:val="•"/>
      <w:lvlJc w:val="left"/>
      <w:pPr>
        <w:ind w:left="4364" w:hanging="120"/>
      </w:pPr>
      <w:rPr>
        <w:rFonts w:hint="default"/>
        <w:lang w:val="en-US" w:eastAsia="en-US" w:bidi="ar-SA"/>
      </w:rPr>
    </w:lvl>
    <w:lvl w:ilvl="5" w:tentative="0">
      <w:start w:val="0"/>
      <w:numFmt w:val="bullet"/>
      <w:lvlText w:val="•"/>
      <w:lvlJc w:val="left"/>
      <w:pPr>
        <w:ind w:left="5400" w:hanging="120"/>
      </w:pPr>
      <w:rPr>
        <w:rFonts w:hint="default"/>
        <w:lang w:val="en-US" w:eastAsia="en-US" w:bidi="ar-SA"/>
      </w:rPr>
    </w:lvl>
    <w:lvl w:ilvl="6" w:tentative="0">
      <w:start w:val="0"/>
      <w:numFmt w:val="bullet"/>
      <w:lvlText w:val="•"/>
      <w:lvlJc w:val="left"/>
      <w:pPr>
        <w:ind w:left="6436" w:hanging="120"/>
      </w:pPr>
      <w:rPr>
        <w:rFonts w:hint="default"/>
        <w:lang w:val="en-US" w:eastAsia="en-US" w:bidi="ar-SA"/>
      </w:rPr>
    </w:lvl>
    <w:lvl w:ilvl="7" w:tentative="0">
      <w:start w:val="0"/>
      <w:numFmt w:val="bullet"/>
      <w:lvlText w:val="•"/>
      <w:lvlJc w:val="left"/>
      <w:pPr>
        <w:ind w:left="7472" w:hanging="120"/>
      </w:pPr>
      <w:rPr>
        <w:rFonts w:hint="default"/>
        <w:lang w:val="en-US" w:eastAsia="en-US" w:bidi="ar-SA"/>
      </w:rPr>
    </w:lvl>
    <w:lvl w:ilvl="8" w:tentative="0">
      <w:start w:val="0"/>
      <w:numFmt w:val="bullet"/>
      <w:lvlText w:val="•"/>
      <w:lvlJc w:val="left"/>
      <w:pPr>
        <w:ind w:left="8508" w:hanging="120"/>
      </w:pPr>
      <w:rPr>
        <w:rFonts w:hint="default"/>
        <w:lang w:val="en-US" w:eastAsia="en-US" w:bidi="ar-SA"/>
      </w:rPr>
    </w:lvl>
  </w:abstractNum>
  <w:abstractNum w:abstractNumId="2">
    <w:nsid w:val="CF092B84"/>
    <w:multiLevelType w:val="multilevel"/>
    <w:tmpl w:val="CF092B84"/>
    <w:lvl w:ilvl="0" w:tentative="0">
      <w:start w:val="2"/>
      <w:numFmt w:val="decimal"/>
      <w:lvlText w:val="%1"/>
      <w:lvlJc w:val="left"/>
      <w:pPr>
        <w:ind w:left="459" w:hanging="360"/>
        <w:jc w:val="left"/>
      </w:pPr>
      <w:rPr>
        <w:rFonts w:hint="default"/>
        <w:lang w:val="en-US" w:eastAsia="en-US" w:bidi="ar-SA"/>
      </w:rPr>
    </w:lvl>
    <w:lvl w:ilvl="1" w:tentative="0">
      <w:start w:val="1"/>
      <w:numFmt w:val="decimal"/>
      <w:lvlText w:val="%1.%2"/>
      <w:lvlJc w:val="left"/>
      <w:pPr>
        <w:ind w:left="459" w:hanging="360"/>
        <w:jc w:val="left"/>
      </w:pPr>
      <w:rPr>
        <w:rFonts w:hint="default" w:ascii="Times New Roman" w:hAnsi="Times New Roman" w:eastAsia="Times New Roman" w:cs="Times New Roman"/>
        <w:b/>
        <w:bCs/>
        <w:i w:val="0"/>
        <w:iCs w:val="0"/>
        <w:spacing w:val="0"/>
        <w:w w:val="99"/>
        <w:sz w:val="24"/>
        <w:szCs w:val="24"/>
        <w:lang w:val="en-US" w:eastAsia="en-US" w:bidi="ar-SA"/>
      </w:rPr>
    </w:lvl>
    <w:lvl w:ilvl="2" w:tentative="0">
      <w:start w:val="1"/>
      <w:numFmt w:val="decimal"/>
      <w:lvlText w:val="%3."/>
      <w:lvlJc w:val="left"/>
      <w:pPr>
        <w:ind w:left="880" w:hanging="36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3" w:tentative="0">
      <w:start w:val="0"/>
      <w:numFmt w:val="bullet"/>
      <w:lvlText w:val="•"/>
      <w:lvlJc w:val="left"/>
      <w:pPr>
        <w:ind w:left="3035" w:hanging="360"/>
      </w:pPr>
      <w:rPr>
        <w:rFonts w:hint="default"/>
        <w:lang w:val="en-US" w:eastAsia="en-US" w:bidi="ar-SA"/>
      </w:rPr>
    </w:lvl>
    <w:lvl w:ilvl="4" w:tentative="0">
      <w:start w:val="0"/>
      <w:numFmt w:val="bullet"/>
      <w:lvlText w:val="•"/>
      <w:lvlJc w:val="left"/>
      <w:pPr>
        <w:ind w:left="4113" w:hanging="360"/>
      </w:pPr>
      <w:rPr>
        <w:rFonts w:hint="default"/>
        <w:lang w:val="en-US" w:eastAsia="en-US" w:bidi="ar-SA"/>
      </w:rPr>
    </w:lvl>
    <w:lvl w:ilvl="5" w:tentative="0">
      <w:start w:val="0"/>
      <w:numFmt w:val="bullet"/>
      <w:lvlText w:val="•"/>
      <w:lvlJc w:val="left"/>
      <w:pPr>
        <w:ind w:left="5191" w:hanging="360"/>
      </w:pPr>
      <w:rPr>
        <w:rFonts w:hint="default"/>
        <w:lang w:val="en-US" w:eastAsia="en-US" w:bidi="ar-SA"/>
      </w:rPr>
    </w:lvl>
    <w:lvl w:ilvl="6" w:tentative="0">
      <w:start w:val="0"/>
      <w:numFmt w:val="bullet"/>
      <w:lvlText w:val="•"/>
      <w:lvlJc w:val="left"/>
      <w:pPr>
        <w:ind w:left="6268" w:hanging="360"/>
      </w:pPr>
      <w:rPr>
        <w:rFonts w:hint="default"/>
        <w:lang w:val="en-US" w:eastAsia="en-US" w:bidi="ar-SA"/>
      </w:rPr>
    </w:lvl>
    <w:lvl w:ilvl="7" w:tentative="0">
      <w:start w:val="0"/>
      <w:numFmt w:val="bullet"/>
      <w:lvlText w:val="•"/>
      <w:lvlJc w:val="left"/>
      <w:pPr>
        <w:ind w:left="7346" w:hanging="360"/>
      </w:pPr>
      <w:rPr>
        <w:rFonts w:hint="default"/>
        <w:lang w:val="en-US" w:eastAsia="en-US" w:bidi="ar-SA"/>
      </w:rPr>
    </w:lvl>
    <w:lvl w:ilvl="8" w:tentative="0">
      <w:start w:val="0"/>
      <w:numFmt w:val="bullet"/>
      <w:lvlText w:val="•"/>
      <w:lvlJc w:val="left"/>
      <w:pPr>
        <w:ind w:left="8424" w:hanging="360"/>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460" w:hanging="360"/>
        <w:jc w:val="left"/>
      </w:pPr>
      <w:rPr>
        <w:rFonts w:hint="default"/>
        <w:lang w:val="en-US" w:eastAsia="en-US" w:bidi="ar-SA"/>
      </w:rPr>
    </w:lvl>
    <w:lvl w:ilvl="1" w:tentative="0">
      <w:start w:val="1"/>
      <w:numFmt w:val="decimal"/>
      <w:lvlText w:val="%1.%2"/>
      <w:lvlJc w:val="left"/>
      <w:pPr>
        <w:ind w:left="460" w:hanging="360"/>
        <w:jc w:val="left"/>
      </w:pPr>
      <w:rPr>
        <w:rFonts w:hint="default" w:ascii="Times New Roman" w:hAnsi="Times New Roman" w:eastAsia="Times New Roman" w:cs="Times New Roman"/>
        <w:b/>
        <w:bCs/>
        <w:i w:val="0"/>
        <w:iCs w:val="0"/>
        <w:spacing w:val="0"/>
        <w:w w:val="99"/>
        <w:sz w:val="24"/>
        <w:szCs w:val="24"/>
        <w:lang w:val="en-US" w:eastAsia="en-US" w:bidi="ar-SA"/>
      </w:rPr>
    </w:lvl>
    <w:lvl w:ilvl="2" w:tentative="0">
      <w:start w:val="0"/>
      <w:numFmt w:val="bullet"/>
      <w:lvlText w:val="•"/>
      <w:lvlJc w:val="left"/>
      <w:pPr>
        <w:ind w:left="2484" w:hanging="360"/>
      </w:pPr>
      <w:rPr>
        <w:rFonts w:hint="default"/>
        <w:lang w:val="en-US" w:eastAsia="en-US" w:bidi="ar-SA"/>
      </w:rPr>
    </w:lvl>
    <w:lvl w:ilvl="3" w:tentative="0">
      <w:start w:val="0"/>
      <w:numFmt w:val="bullet"/>
      <w:lvlText w:val="•"/>
      <w:lvlJc w:val="left"/>
      <w:pPr>
        <w:ind w:left="3496" w:hanging="360"/>
      </w:pPr>
      <w:rPr>
        <w:rFonts w:hint="default"/>
        <w:lang w:val="en-US" w:eastAsia="en-US" w:bidi="ar-SA"/>
      </w:rPr>
    </w:lvl>
    <w:lvl w:ilvl="4" w:tentative="0">
      <w:start w:val="0"/>
      <w:numFmt w:val="bullet"/>
      <w:lvlText w:val="•"/>
      <w:lvlJc w:val="left"/>
      <w:pPr>
        <w:ind w:left="4508" w:hanging="360"/>
      </w:pPr>
      <w:rPr>
        <w:rFonts w:hint="default"/>
        <w:lang w:val="en-US" w:eastAsia="en-US" w:bidi="ar-SA"/>
      </w:rPr>
    </w:lvl>
    <w:lvl w:ilvl="5" w:tentative="0">
      <w:start w:val="0"/>
      <w:numFmt w:val="bullet"/>
      <w:lvlText w:val="•"/>
      <w:lvlJc w:val="left"/>
      <w:pPr>
        <w:ind w:left="5520" w:hanging="360"/>
      </w:pPr>
      <w:rPr>
        <w:rFonts w:hint="default"/>
        <w:lang w:val="en-US" w:eastAsia="en-US" w:bidi="ar-SA"/>
      </w:rPr>
    </w:lvl>
    <w:lvl w:ilvl="6" w:tentative="0">
      <w:start w:val="0"/>
      <w:numFmt w:val="bullet"/>
      <w:lvlText w:val="•"/>
      <w:lvlJc w:val="left"/>
      <w:pPr>
        <w:ind w:left="6532" w:hanging="360"/>
      </w:pPr>
      <w:rPr>
        <w:rFonts w:hint="default"/>
        <w:lang w:val="en-US" w:eastAsia="en-US" w:bidi="ar-SA"/>
      </w:rPr>
    </w:lvl>
    <w:lvl w:ilvl="7" w:tentative="0">
      <w:start w:val="0"/>
      <w:numFmt w:val="bullet"/>
      <w:lvlText w:val="•"/>
      <w:lvlJc w:val="left"/>
      <w:pPr>
        <w:ind w:left="7544" w:hanging="360"/>
      </w:pPr>
      <w:rPr>
        <w:rFonts w:hint="default"/>
        <w:lang w:val="en-US" w:eastAsia="en-US" w:bidi="ar-SA"/>
      </w:rPr>
    </w:lvl>
    <w:lvl w:ilvl="8" w:tentative="0">
      <w:start w:val="0"/>
      <w:numFmt w:val="bullet"/>
      <w:lvlText w:val="•"/>
      <w:lvlJc w:val="left"/>
      <w:pPr>
        <w:ind w:left="8556" w:hanging="360"/>
      </w:pPr>
      <w:rPr>
        <w:rFonts w:hint="default"/>
        <w:lang w:val="en-US" w:eastAsia="en-US" w:bidi="ar-SA"/>
      </w:rPr>
    </w:lvl>
  </w:abstractNum>
  <w:abstractNum w:abstractNumId="4">
    <w:nsid w:val="03D62ECE"/>
    <w:multiLevelType w:val="multilevel"/>
    <w:tmpl w:val="03D62ECE"/>
    <w:lvl w:ilvl="0" w:tentative="0">
      <w:start w:val="7"/>
      <w:numFmt w:val="decimal"/>
      <w:lvlText w:val="%1"/>
      <w:lvlJc w:val="left"/>
      <w:pPr>
        <w:ind w:left="459" w:hanging="360"/>
        <w:jc w:val="left"/>
      </w:pPr>
      <w:rPr>
        <w:rFonts w:hint="default"/>
        <w:lang w:val="en-US" w:eastAsia="en-US" w:bidi="ar-SA"/>
      </w:rPr>
    </w:lvl>
    <w:lvl w:ilvl="1" w:tentative="0">
      <w:start w:val="1"/>
      <w:numFmt w:val="decimal"/>
      <w:lvlText w:val="%1.%2"/>
      <w:lvlJc w:val="left"/>
      <w:pPr>
        <w:ind w:left="459" w:hanging="360"/>
        <w:jc w:val="left"/>
      </w:pPr>
      <w:rPr>
        <w:rFonts w:hint="default" w:ascii="Times New Roman" w:hAnsi="Times New Roman" w:eastAsia="Times New Roman" w:cs="Times New Roman"/>
        <w:b/>
        <w:bCs/>
        <w:i w:val="0"/>
        <w:iCs w:val="0"/>
        <w:spacing w:val="0"/>
        <w:w w:val="99"/>
        <w:sz w:val="24"/>
        <w:szCs w:val="24"/>
        <w:lang w:val="en-US" w:eastAsia="en-US" w:bidi="ar-SA"/>
      </w:rPr>
    </w:lvl>
    <w:lvl w:ilvl="2" w:tentative="0">
      <w:start w:val="1"/>
      <w:numFmt w:val="decimal"/>
      <w:lvlText w:val="%3."/>
      <w:lvlJc w:val="left"/>
      <w:pPr>
        <w:ind w:left="880" w:hanging="360"/>
        <w:jc w:val="left"/>
      </w:pPr>
      <w:rPr>
        <w:rFonts w:hint="default"/>
        <w:spacing w:val="0"/>
        <w:w w:val="100"/>
        <w:lang w:val="en-US" w:eastAsia="en-US" w:bidi="ar-SA"/>
      </w:rPr>
    </w:lvl>
    <w:lvl w:ilvl="3" w:tentative="0">
      <w:start w:val="0"/>
      <w:numFmt w:val="bullet"/>
      <w:lvlText w:val="•"/>
      <w:lvlJc w:val="left"/>
      <w:pPr>
        <w:ind w:left="3035" w:hanging="360"/>
      </w:pPr>
      <w:rPr>
        <w:rFonts w:hint="default"/>
        <w:lang w:val="en-US" w:eastAsia="en-US" w:bidi="ar-SA"/>
      </w:rPr>
    </w:lvl>
    <w:lvl w:ilvl="4" w:tentative="0">
      <w:start w:val="0"/>
      <w:numFmt w:val="bullet"/>
      <w:lvlText w:val="•"/>
      <w:lvlJc w:val="left"/>
      <w:pPr>
        <w:ind w:left="4113" w:hanging="360"/>
      </w:pPr>
      <w:rPr>
        <w:rFonts w:hint="default"/>
        <w:lang w:val="en-US" w:eastAsia="en-US" w:bidi="ar-SA"/>
      </w:rPr>
    </w:lvl>
    <w:lvl w:ilvl="5" w:tentative="0">
      <w:start w:val="0"/>
      <w:numFmt w:val="bullet"/>
      <w:lvlText w:val="•"/>
      <w:lvlJc w:val="left"/>
      <w:pPr>
        <w:ind w:left="5191" w:hanging="360"/>
      </w:pPr>
      <w:rPr>
        <w:rFonts w:hint="default"/>
        <w:lang w:val="en-US" w:eastAsia="en-US" w:bidi="ar-SA"/>
      </w:rPr>
    </w:lvl>
    <w:lvl w:ilvl="6" w:tentative="0">
      <w:start w:val="0"/>
      <w:numFmt w:val="bullet"/>
      <w:lvlText w:val="•"/>
      <w:lvlJc w:val="left"/>
      <w:pPr>
        <w:ind w:left="6268" w:hanging="360"/>
      </w:pPr>
      <w:rPr>
        <w:rFonts w:hint="default"/>
        <w:lang w:val="en-US" w:eastAsia="en-US" w:bidi="ar-SA"/>
      </w:rPr>
    </w:lvl>
    <w:lvl w:ilvl="7" w:tentative="0">
      <w:start w:val="0"/>
      <w:numFmt w:val="bullet"/>
      <w:lvlText w:val="•"/>
      <w:lvlJc w:val="left"/>
      <w:pPr>
        <w:ind w:left="7346" w:hanging="360"/>
      </w:pPr>
      <w:rPr>
        <w:rFonts w:hint="default"/>
        <w:lang w:val="en-US" w:eastAsia="en-US" w:bidi="ar-SA"/>
      </w:rPr>
    </w:lvl>
    <w:lvl w:ilvl="8" w:tentative="0">
      <w:start w:val="0"/>
      <w:numFmt w:val="bullet"/>
      <w:lvlText w:val="•"/>
      <w:lvlJc w:val="left"/>
      <w:pPr>
        <w:ind w:left="8424" w:hanging="360"/>
      </w:pPr>
      <w:rPr>
        <w:rFonts w:hint="default"/>
        <w:lang w:val="en-US" w:eastAsia="en-US" w:bidi="ar-SA"/>
      </w:rPr>
    </w:lvl>
  </w:abstractNum>
  <w:abstractNum w:abstractNumId="5">
    <w:nsid w:val="25B654F3"/>
    <w:multiLevelType w:val="multilevel"/>
    <w:tmpl w:val="25B654F3"/>
    <w:lvl w:ilvl="0" w:tentative="0">
      <w:start w:val="1"/>
      <w:numFmt w:val="decimal"/>
      <w:lvlText w:val="%1"/>
      <w:lvlJc w:val="left"/>
      <w:pPr>
        <w:ind w:left="339" w:hanging="18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tentative="0">
      <w:start w:val="0"/>
      <w:numFmt w:val="bullet"/>
      <w:lvlText w:val="•"/>
      <w:lvlJc w:val="left"/>
      <w:pPr>
        <w:ind w:left="1364" w:hanging="180"/>
      </w:pPr>
      <w:rPr>
        <w:rFonts w:hint="default"/>
        <w:lang w:val="en-US" w:eastAsia="en-US" w:bidi="ar-SA"/>
      </w:rPr>
    </w:lvl>
    <w:lvl w:ilvl="2" w:tentative="0">
      <w:start w:val="0"/>
      <w:numFmt w:val="bullet"/>
      <w:lvlText w:val="•"/>
      <w:lvlJc w:val="left"/>
      <w:pPr>
        <w:ind w:left="2388" w:hanging="180"/>
      </w:pPr>
      <w:rPr>
        <w:rFonts w:hint="default"/>
        <w:lang w:val="en-US" w:eastAsia="en-US" w:bidi="ar-SA"/>
      </w:rPr>
    </w:lvl>
    <w:lvl w:ilvl="3" w:tentative="0">
      <w:start w:val="0"/>
      <w:numFmt w:val="bullet"/>
      <w:lvlText w:val="•"/>
      <w:lvlJc w:val="left"/>
      <w:pPr>
        <w:ind w:left="3412" w:hanging="180"/>
      </w:pPr>
      <w:rPr>
        <w:rFonts w:hint="default"/>
        <w:lang w:val="en-US" w:eastAsia="en-US" w:bidi="ar-SA"/>
      </w:rPr>
    </w:lvl>
    <w:lvl w:ilvl="4" w:tentative="0">
      <w:start w:val="0"/>
      <w:numFmt w:val="bullet"/>
      <w:lvlText w:val="•"/>
      <w:lvlJc w:val="left"/>
      <w:pPr>
        <w:ind w:left="4436" w:hanging="180"/>
      </w:pPr>
      <w:rPr>
        <w:rFonts w:hint="default"/>
        <w:lang w:val="en-US" w:eastAsia="en-US" w:bidi="ar-SA"/>
      </w:rPr>
    </w:lvl>
    <w:lvl w:ilvl="5" w:tentative="0">
      <w:start w:val="0"/>
      <w:numFmt w:val="bullet"/>
      <w:lvlText w:val="•"/>
      <w:lvlJc w:val="left"/>
      <w:pPr>
        <w:ind w:left="5460" w:hanging="180"/>
      </w:pPr>
      <w:rPr>
        <w:rFonts w:hint="default"/>
        <w:lang w:val="en-US" w:eastAsia="en-US" w:bidi="ar-SA"/>
      </w:rPr>
    </w:lvl>
    <w:lvl w:ilvl="6" w:tentative="0">
      <w:start w:val="0"/>
      <w:numFmt w:val="bullet"/>
      <w:lvlText w:val="•"/>
      <w:lvlJc w:val="left"/>
      <w:pPr>
        <w:ind w:left="6484" w:hanging="180"/>
      </w:pPr>
      <w:rPr>
        <w:rFonts w:hint="default"/>
        <w:lang w:val="en-US" w:eastAsia="en-US" w:bidi="ar-SA"/>
      </w:rPr>
    </w:lvl>
    <w:lvl w:ilvl="7" w:tentative="0">
      <w:start w:val="0"/>
      <w:numFmt w:val="bullet"/>
      <w:lvlText w:val="•"/>
      <w:lvlJc w:val="left"/>
      <w:pPr>
        <w:ind w:left="7508" w:hanging="180"/>
      </w:pPr>
      <w:rPr>
        <w:rFonts w:hint="default"/>
        <w:lang w:val="en-US" w:eastAsia="en-US" w:bidi="ar-SA"/>
      </w:rPr>
    </w:lvl>
    <w:lvl w:ilvl="8" w:tentative="0">
      <w:start w:val="0"/>
      <w:numFmt w:val="bullet"/>
      <w:lvlText w:val="•"/>
      <w:lvlJc w:val="left"/>
      <w:pPr>
        <w:ind w:left="8532" w:hanging="180"/>
      </w:pPr>
      <w:rPr>
        <w:rFonts w:hint="default"/>
        <w:lang w:val="en-US" w:eastAsia="en-US" w:bidi="ar-SA"/>
      </w:rPr>
    </w:lvl>
  </w:abstractNum>
  <w:abstractNum w:abstractNumId="6">
    <w:nsid w:val="59ADCABA"/>
    <w:multiLevelType w:val="multilevel"/>
    <w:tmpl w:val="59ADCABA"/>
    <w:lvl w:ilvl="0" w:tentative="0">
      <w:start w:val="4"/>
      <w:numFmt w:val="decimal"/>
      <w:lvlText w:val="%1"/>
      <w:lvlJc w:val="left"/>
      <w:pPr>
        <w:ind w:left="459" w:hanging="360"/>
        <w:jc w:val="left"/>
      </w:pPr>
      <w:rPr>
        <w:rFonts w:hint="default"/>
        <w:lang w:val="en-US" w:eastAsia="en-US" w:bidi="ar-SA"/>
      </w:rPr>
    </w:lvl>
    <w:lvl w:ilvl="1" w:tentative="0">
      <w:start w:val="1"/>
      <w:numFmt w:val="decimal"/>
      <w:lvlText w:val="%1.%2"/>
      <w:lvlJc w:val="left"/>
      <w:pPr>
        <w:ind w:left="459" w:hanging="360"/>
        <w:jc w:val="left"/>
      </w:pPr>
      <w:rPr>
        <w:rFonts w:hint="default" w:ascii="Times New Roman" w:hAnsi="Times New Roman" w:eastAsia="Times New Roman" w:cs="Times New Roman"/>
        <w:b/>
        <w:bCs/>
        <w:i w:val="0"/>
        <w:iCs w:val="0"/>
        <w:spacing w:val="0"/>
        <w:w w:val="99"/>
        <w:sz w:val="24"/>
        <w:szCs w:val="24"/>
        <w:lang w:val="en-US" w:eastAsia="en-US" w:bidi="ar-SA"/>
      </w:rPr>
    </w:lvl>
    <w:lvl w:ilvl="2" w:tentative="0">
      <w:start w:val="0"/>
      <w:numFmt w:val="bullet"/>
      <w:lvlText w:val="⮚"/>
      <w:lvlJc w:val="left"/>
      <w:pPr>
        <w:ind w:left="366" w:hanging="267"/>
      </w:pPr>
      <w:rPr>
        <w:rFonts w:hint="default" w:ascii="Segoe UI Symbol" w:hAnsi="Segoe UI Symbol" w:eastAsia="Segoe UI Symbol" w:cs="Segoe UI Symbol"/>
        <w:b w:val="0"/>
        <w:bCs w:val="0"/>
        <w:i w:val="0"/>
        <w:iCs w:val="0"/>
        <w:spacing w:val="0"/>
        <w:w w:val="99"/>
        <w:sz w:val="24"/>
        <w:szCs w:val="24"/>
        <w:lang w:val="en-US" w:eastAsia="en-US" w:bidi="ar-SA"/>
      </w:rPr>
    </w:lvl>
    <w:lvl w:ilvl="3" w:tentative="0">
      <w:start w:val="0"/>
      <w:numFmt w:val="bullet"/>
      <w:lvlText w:val="•"/>
      <w:lvlJc w:val="left"/>
      <w:pPr>
        <w:ind w:left="2708" w:hanging="267"/>
      </w:pPr>
      <w:rPr>
        <w:rFonts w:hint="default"/>
        <w:lang w:val="en-US" w:eastAsia="en-US" w:bidi="ar-SA"/>
      </w:rPr>
    </w:lvl>
    <w:lvl w:ilvl="4" w:tentative="0">
      <w:start w:val="0"/>
      <w:numFmt w:val="bullet"/>
      <w:lvlText w:val="•"/>
      <w:lvlJc w:val="left"/>
      <w:pPr>
        <w:ind w:left="3833" w:hanging="267"/>
      </w:pPr>
      <w:rPr>
        <w:rFonts w:hint="default"/>
        <w:lang w:val="en-US" w:eastAsia="en-US" w:bidi="ar-SA"/>
      </w:rPr>
    </w:lvl>
    <w:lvl w:ilvl="5" w:tentative="0">
      <w:start w:val="0"/>
      <w:numFmt w:val="bullet"/>
      <w:lvlText w:val="•"/>
      <w:lvlJc w:val="left"/>
      <w:pPr>
        <w:ind w:left="4957" w:hanging="267"/>
      </w:pPr>
      <w:rPr>
        <w:rFonts w:hint="default"/>
        <w:lang w:val="en-US" w:eastAsia="en-US" w:bidi="ar-SA"/>
      </w:rPr>
    </w:lvl>
    <w:lvl w:ilvl="6" w:tentative="0">
      <w:start w:val="0"/>
      <w:numFmt w:val="bullet"/>
      <w:lvlText w:val="•"/>
      <w:lvlJc w:val="left"/>
      <w:pPr>
        <w:ind w:left="6082" w:hanging="267"/>
      </w:pPr>
      <w:rPr>
        <w:rFonts w:hint="default"/>
        <w:lang w:val="en-US" w:eastAsia="en-US" w:bidi="ar-SA"/>
      </w:rPr>
    </w:lvl>
    <w:lvl w:ilvl="7" w:tentative="0">
      <w:start w:val="0"/>
      <w:numFmt w:val="bullet"/>
      <w:lvlText w:val="•"/>
      <w:lvlJc w:val="left"/>
      <w:pPr>
        <w:ind w:left="7206" w:hanging="267"/>
      </w:pPr>
      <w:rPr>
        <w:rFonts w:hint="default"/>
        <w:lang w:val="en-US" w:eastAsia="en-US" w:bidi="ar-SA"/>
      </w:rPr>
    </w:lvl>
    <w:lvl w:ilvl="8" w:tentative="0">
      <w:start w:val="0"/>
      <w:numFmt w:val="bullet"/>
      <w:lvlText w:val="•"/>
      <w:lvlJc w:val="left"/>
      <w:pPr>
        <w:ind w:left="8331" w:hanging="267"/>
      </w:pPr>
      <w:rPr>
        <w:rFonts w:hint="default"/>
        <w:lang w:val="en-US"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52ED4A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5"/>
      <w:ind w:left="20"/>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spacing w:before="59"/>
      <w:ind w:left="2543"/>
      <w:outlineLvl w:val="2"/>
    </w:pPr>
    <w:rPr>
      <w:rFonts w:ascii="Times New Roman" w:hAnsi="Times New Roman" w:eastAsia="Times New Roman" w:cs="Times New Roman"/>
      <w:sz w:val="32"/>
      <w:szCs w:val="32"/>
      <w:lang w:val="en-US" w:eastAsia="en-US" w:bidi="ar-SA"/>
    </w:rPr>
  </w:style>
  <w:style w:type="paragraph" w:styleId="4">
    <w:name w:val="heading 3"/>
    <w:basedOn w:val="1"/>
    <w:qFormat/>
    <w:uiPriority w:val="1"/>
    <w:pPr>
      <w:spacing w:before="8"/>
      <w:ind w:left="20"/>
      <w:outlineLvl w:val="3"/>
    </w:pPr>
    <w:rPr>
      <w:rFonts w:ascii="Times New Roman" w:hAnsi="Times New Roman" w:eastAsia="Times New Roman" w:cs="Times New Roman"/>
      <w:b/>
      <w:bCs/>
      <w:sz w:val="28"/>
      <w:szCs w:val="28"/>
      <w:lang w:val="en-US" w:eastAsia="en-US" w:bidi="ar-SA"/>
    </w:rPr>
  </w:style>
  <w:style w:type="paragraph" w:styleId="5">
    <w:name w:val="heading 4"/>
    <w:basedOn w:val="1"/>
    <w:qFormat/>
    <w:uiPriority w:val="1"/>
    <w:pPr>
      <w:ind w:left="458" w:hanging="358"/>
      <w:outlineLvl w:val="4"/>
    </w:pPr>
    <w:rPr>
      <w:rFonts w:ascii="Times New Roman" w:hAnsi="Times New Roman" w:eastAsia="Times New Roman" w:cs="Times New Roman"/>
      <w:b/>
      <w:bCs/>
      <w:sz w:val="24"/>
      <w:szCs w:val="24"/>
      <w:lang w:val="en-US" w:eastAsia="en-US" w:bidi="ar-SA"/>
    </w:rPr>
  </w:style>
  <w:style w:type="character" w:default="1" w:styleId="6">
    <w:name w:val="Default Paragraph Font"/>
    <w:semiHidden/>
    <w:unhideWhenUsed/>
    <w:qFormat/>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218" w:hanging="360"/>
    </w:pPr>
    <w:rPr>
      <w:rFonts w:ascii="Times New Roman" w:hAnsi="Times New Roman" w:eastAsia="Times New Roman" w:cs="Times New Roman"/>
      <w:lang w:val="en-US" w:eastAsia="en-US" w:bidi="ar-SA"/>
    </w:rPr>
  </w:style>
  <w:style w:type="paragraph" w:customStyle="1" w:styleId="11">
    <w:name w:val="Table Paragraph"/>
    <w:basedOn w:val="1"/>
    <w:qFormat/>
    <w:uiPriority w:val="1"/>
    <w:pPr>
      <w:spacing w:before="6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8.jpeg"/><Relationship Id="rId40" Type="http://schemas.openxmlformats.org/officeDocument/2006/relationships/image" Target="media/image7.jpeg"/><Relationship Id="rId4" Type="http://schemas.openxmlformats.org/officeDocument/2006/relationships/endnotes" Target="endnotes.xml"/><Relationship Id="rId39" Type="http://schemas.openxmlformats.org/officeDocument/2006/relationships/image" Target="media/image6.jpeg"/><Relationship Id="rId38" Type="http://schemas.openxmlformats.org/officeDocument/2006/relationships/image" Target="media/image5.jpeg"/><Relationship Id="rId37" Type="http://schemas.openxmlformats.org/officeDocument/2006/relationships/image" Target="media/image4.jpeg"/><Relationship Id="rId36" Type="http://schemas.openxmlformats.org/officeDocument/2006/relationships/image" Target="media/image3.jpeg"/><Relationship Id="rId35" Type="http://schemas.openxmlformats.org/officeDocument/2006/relationships/image" Target="media/image2.jpeg"/><Relationship Id="rId34" Type="http://schemas.openxmlformats.org/officeDocument/2006/relationships/image" Target="media/image1.jpeg"/><Relationship Id="rId33" Type="http://schemas.openxmlformats.org/officeDocument/2006/relationships/theme" Target="theme/theme1.xml"/><Relationship Id="rId32" Type="http://schemas.openxmlformats.org/officeDocument/2006/relationships/footer" Target="footer14.xml"/><Relationship Id="rId31" Type="http://schemas.openxmlformats.org/officeDocument/2006/relationships/header" Target="header14.xml"/><Relationship Id="rId30" Type="http://schemas.openxmlformats.org/officeDocument/2006/relationships/footer" Target="footer13.xml"/><Relationship Id="rId3" Type="http://schemas.openxmlformats.org/officeDocument/2006/relationships/footnotes" Target="footnotes.xml"/><Relationship Id="rId29" Type="http://schemas.openxmlformats.org/officeDocument/2006/relationships/header" Target="header13.xml"/><Relationship Id="rId28" Type="http://schemas.openxmlformats.org/officeDocument/2006/relationships/footer" Target="footer12.xml"/><Relationship Id="rId27" Type="http://schemas.openxmlformats.org/officeDocument/2006/relationships/header" Target="header12.xml"/><Relationship Id="rId26" Type="http://schemas.openxmlformats.org/officeDocument/2006/relationships/footer" Target="footer11.xml"/><Relationship Id="rId25" Type="http://schemas.openxmlformats.org/officeDocument/2006/relationships/header" Target="header11.xml"/><Relationship Id="rId24" Type="http://schemas.openxmlformats.org/officeDocument/2006/relationships/footer" Target="footer10.xml"/><Relationship Id="rId23" Type="http://schemas.openxmlformats.org/officeDocument/2006/relationships/header" Target="header10.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TotalTime>7</TotalTime>
  <ScaleCrop>false</ScaleCrop>
  <LinksUpToDate>false</LinksUpToDate>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2024-11-02T14:31:00Z</dcterms:created>
  <dc:creator>Mahesh</dc:creator>
  <cp:lastModifiedBy>MAHESH GURAV</cp:lastModifiedBy>
  <dcterms:modified xsi:type="dcterms:W3CDTF">2024-11-02T14:48:51Z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A8188678E6C04A33A5730FA68235C5E2_12</vt:lpwstr>
  </property>
</Properties>
</file>